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F9D4B" w14:textId="77777777" w:rsidR="00C40EBA" w:rsidRDefault="00C40EBA" w:rsidP="00C40EBA">
      <w:pPr>
        <w:pStyle w:val="Title"/>
        <w:rPr>
          <w:rStyle w:val="IntenseReference"/>
          <w:rFonts w:ascii="Franklin Gothic Medium" w:eastAsia="HP Simplified Hans" w:hAnsi="Franklin Gothic Medium"/>
          <w:sz w:val="144"/>
          <w:szCs w:val="144"/>
          <w:u w:val="none"/>
        </w:rPr>
      </w:pPr>
      <w:bookmarkStart w:id="0" w:name="_Hlk208491561"/>
    </w:p>
    <w:p w14:paraId="0C4C5DE9" w14:textId="77777777" w:rsidR="00C40EBA" w:rsidRDefault="00C40EBA" w:rsidP="00C40EBA">
      <w:pPr>
        <w:pStyle w:val="Title"/>
        <w:rPr>
          <w:rStyle w:val="IntenseReference"/>
          <w:rFonts w:ascii="Arial Black" w:eastAsia="HP Simplified Hans" w:hAnsi="Arial Black"/>
          <w:sz w:val="96"/>
          <w:szCs w:val="96"/>
          <w:u w:val="none"/>
        </w:rPr>
      </w:pPr>
    </w:p>
    <w:p w14:paraId="7983D584" w14:textId="77777777" w:rsidR="00C40EBA" w:rsidRDefault="00C40EBA" w:rsidP="00C40EBA">
      <w:pPr>
        <w:pStyle w:val="Title"/>
        <w:rPr>
          <w:rStyle w:val="IntenseReference"/>
          <w:rFonts w:ascii="Arial Black" w:eastAsia="HP Simplified Hans" w:hAnsi="Arial Black"/>
          <w:sz w:val="96"/>
          <w:szCs w:val="96"/>
          <w:u w:val="none"/>
        </w:rPr>
      </w:pPr>
    </w:p>
    <w:p w14:paraId="0D921A58" w14:textId="68BB6E50" w:rsidR="00C40EBA" w:rsidRPr="00C40EBA" w:rsidRDefault="00C40EBA" w:rsidP="00C40EBA">
      <w:pPr>
        <w:pStyle w:val="Title"/>
        <w:jc w:val="center"/>
        <w:rPr>
          <w:rStyle w:val="IntenseReference"/>
          <w:rFonts w:ascii="Arial Black" w:eastAsia="HP Simplified Hans" w:hAnsi="Arial Black"/>
          <w:sz w:val="96"/>
          <w:szCs w:val="96"/>
          <w:u w:val="none"/>
        </w:rPr>
      </w:pPr>
      <w:r w:rsidRPr="00C40EBA">
        <w:rPr>
          <w:rStyle w:val="IntenseReference"/>
          <w:rFonts w:ascii="Arial Black" w:eastAsia="HP Simplified Hans" w:hAnsi="Arial Black"/>
          <w:sz w:val="96"/>
          <w:szCs w:val="96"/>
          <w:u w:val="none"/>
        </w:rPr>
        <w:t xml:space="preserve">Medical Inventory </w:t>
      </w:r>
      <w:r w:rsidRPr="00C40EBA">
        <w:rPr>
          <w:rStyle w:val="IntenseReference"/>
          <w:rFonts w:ascii="Arial Black" w:hAnsi="Arial Black"/>
          <w:sz w:val="96"/>
          <w:szCs w:val="96"/>
          <w:u w:val="none"/>
        </w:rPr>
        <w:t>Management</w:t>
      </w:r>
      <w:r w:rsidRPr="00C40EBA">
        <w:rPr>
          <w:rStyle w:val="IntenseReference"/>
          <w:rFonts w:ascii="Arial Black" w:eastAsia="HP Simplified Hans" w:hAnsi="Arial Black"/>
          <w:sz w:val="96"/>
          <w:szCs w:val="96"/>
          <w:u w:val="none"/>
        </w:rPr>
        <w:t xml:space="preserve"> System</w:t>
      </w:r>
    </w:p>
    <w:p w14:paraId="6D8D63E3" w14:textId="3B402DCC" w:rsidR="00C40EBA" w:rsidRPr="00C40EBA" w:rsidRDefault="00C40EBA" w:rsidP="00C40EBA">
      <w:pPr>
        <w:pStyle w:val="Title"/>
        <w:rPr>
          <w:rStyle w:val="IntenseReference"/>
          <w:rFonts w:ascii="Arial Black" w:eastAsia="HP Simplified Hans" w:hAnsi="Arial Black"/>
          <w:sz w:val="96"/>
          <w:szCs w:val="96"/>
          <w:u w:val="none"/>
        </w:rPr>
      </w:pPr>
    </w:p>
    <w:p w14:paraId="4DDA2A33" w14:textId="619D87C9" w:rsidR="00892F0E" w:rsidRDefault="00892F0E">
      <w:pPr>
        <w:rPr>
          <w:rStyle w:val="IntenseReference"/>
          <w:rFonts w:ascii="Franklin Gothic Medium" w:eastAsia="HP Simplified Hans" w:hAnsi="Franklin Gothic Medium" w:cstheme="majorBidi"/>
          <w:kern w:val="28"/>
          <w:sz w:val="52"/>
          <w:szCs w:val="52"/>
          <w:u w:val="none"/>
        </w:rPr>
      </w:pPr>
    </w:p>
    <w:p w14:paraId="128AFA1F" w14:textId="74261ED6" w:rsidR="00892F0E" w:rsidRPr="00892F0E" w:rsidRDefault="00892F0E" w:rsidP="00892F0E">
      <w:pPr>
        <w:pStyle w:val="Title"/>
        <w:rPr>
          <w:rStyle w:val="IntenseReference"/>
          <w:rFonts w:ascii="Franklin Gothic Medium" w:eastAsia="HP Simplified Hans" w:hAnsi="Franklin Gothic Medium"/>
          <w:color w:val="4F81BD" w:themeColor="accent1"/>
          <w:u w:val="none"/>
        </w:rPr>
      </w:pPr>
      <w:r w:rsidRPr="00892F0E">
        <w:rPr>
          <w:rStyle w:val="IntenseReference"/>
          <w:rFonts w:ascii="Franklin Gothic Medium" w:eastAsia="HP Simplified Hans" w:hAnsi="Franklin Gothic Medium"/>
          <w:color w:val="4F81BD" w:themeColor="accent1"/>
          <w:u w:val="none"/>
        </w:rPr>
        <w:lastRenderedPageBreak/>
        <w:t>TEAM</w:t>
      </w:r>
      <w:r w:rsidR="00B81973">
        <w:rPr>
          <w:rStyle w:val="IntenseReference"/>
          <w:rFonts w:ascii="Franklin Gothic Medium" w:eastAsia="HP Simplified Hans" w:hAnsi="Franklin Gothic Medium"/>
          <w:color w:val="4F81BD" w:themeColor="accent1"/>
          <w:u w:val="none"/>
        </w:rPr>
        <w:t xml:space="preserve"> </w:t>
      </w:r>
      <w:proofErr w:type="gramStart"/>
      <w:r w:rsidR="00B81973">
        <w:rPr>
          <w:rStyle w:val="IntenseReference"/>
          <w:rFonts w:ascii="Franklin Gothic Medium" w:eastAsia="HP Simplified Hans" w:hAnsi="Franklin Gothic Medium"/>
          <w:color w:val="4F81BD" w:themeColor="accent1"/>
          <w:u w:val="none"/>
        </w:rPr>
        <w:t xml:space="preserve">DETAILS </w:t>
      </w:r>
      <w:r w:rsidRPr="00892F0E">
        <w:rPr>
          <w:rStyle w:val="IntenseReference"/>
          <w:rFonts w:ascii="Franklin Gothic Medium" w:eastAsia="HP Simplified Hans" w:hAnsi="Franklin Gothic Medium"/>
          <w:color w:val="4F81BD" w:themeColor="accent1"/>
          <w:u w:val="none"/>
        </w:rPr>
        <w:t>:</w:t>
      </w:r>
      <w:proofErr w:type="gramEnd"/>
    </w:p>
    <w:p w14:paraId="1F0C2501" w14:textId="5FE222C1" w:rsidR="009A60E5" w:rsidRPr="002635CF" w:rsidRDefault="00D26D92" w:rsidP="00D26D92">
      <w:pPr>
        <w:rPr>
          <w:rStyle w:val="Strong"/>
          <w:rFonts w:ascii="Californian FB" w:hAnsi="Californian FB" w:cs="Times New Roman"/>
          <w:sz w:val="24"/>
          <w:szCs w:val="24"/>
        </w:rPr>
      </w:pPr>
      <w:r w:rsidRPr="002635CF">
        <w:rPr>
          <w:rStyle w:val="Strong"/>
          <w:rFonts w:ascii="Californian FB" w:hAnsi="Californian FB" w:cs="Times New Roman"/>
          <w:sz w:val="24"/>
          <w:szCs w:val="24"/>
        </w:rPr>
        <w:t xml:space="preserve">Team </w:t>
      </w:r>
      <w:proofErr w:type="gramStart"/>
      <w:r w:rsidRPr="002635CF">
        <w:rPr>
          <w:rStyle w:val="Strong"/>
          <w:rFonts w:ascii="Californian FB" w:hAnsi="Californian FB" w:cs="Times New Roman"/>
          <w:sz w:val="24"/>
          <w:szCs w:val="24"/>
        </w:rPr>
        <w:t>Id :</w:t>
      </w:r>
      <w:proofErr w:type="gramEnd"/>
      <w:r w:rsidRPr="002635CF">
        <w:rPr>
          <w:rStyle w:val="Strong"/>
          <w:rFonts w:ascii="Californian FB" w:hAnsi="Californian FB" w:cs="Times New Roman"/>
          <w:sz w:val="24"/>
          <w:szCs w:val="24"/>
        </w:rPr>
        <w:t xml:space="preserve"> </w:t>
      </w:r>
      <w:r w:rsidR="0044044A" w:rsidRPr="002635CF">
        <w:rPr>
          <w:rStyle w:val="Strong"/>
          <w:rFonts w:ascii="Californian FB" w:hAnsi="Californian FB" w:cs="Times New Roman"/>
          <w:sz w:val="24"/>
          <w:szCs w:val="24"/>
        </w:rPr>
        <w:t>NM2025TMID28269</w:t>
      </w:r>
    </w:p>
    <w:p w14:paraId="2FF46943" w14:textId="77777777" w:rsidR="009A60E5" w:rsidRPr="002635CF" w:rsidRDefault="009A60E5" w:rsidP="00D26D92">
      <w:pPr>
        <w:rPr>
          <w:rStyle w:val="Strong"/>
          <w:rFonts w:ascii="Californian FB" w:hAnsi="Californian FB"/>
          <w:sz w:val="24"/>
          <w:szCs w:val="24"/>
        </w:rPr>
      </w:pPr>
    </w:p>
    <w:p w14:paraId="4E76F745" w14:textId="52A23789" w:rsidR="009A60E5" w:rsidRPr="002635CF" w:rsidRDefault="00D26D92" w:rsidP="00D26D92">
      <w:pPr>
        <w:rPr>
          <w:rStyle w:val="Strong"/>
          <w:rFonts w:ascii="Californian FB" w:hAnsi="Californian FB"/>
          <w:sz w:val="24"/>
          <w:szCs w:val="24"/>
        </w:rPr>
      </w:pPr>
      <w:r w:rsidRPr="002635CF">
        <w:rPr>
          <w:rStyle w:val="Strong"/>
          <w:rFonts w:ascii="Californian FB" w:hAnsi="Californian FB"/>
          <w:sz w:val="24"/>
          <w:szCs w:val="24"/>
        </w:rPr>
        <w:t xml:space="preserve">College </w:t>
      </w:r>
      <w:proofErr w:type="gramStart"/>
      <w:r w:rsidRPr="002635CF">
        <w:rPr>
          <w:rStyle w:val="Strong"/>
          <w:rFonts w:ascii="Californian FB" w:hAnsi="Californian FB"/>
          <w:sz w:val="24"/>
          <w:szCs w:val="24"/>
        </w:rPr>
        <w:t>Name :</w:t>
      </w:r>
      <w:proofErr w:type="gramEnd"/>
      <w:r w:rsidRPr="002635CF">
        <w:rPr>
          <w:rStyle w:val="Strong"/>
          <w:rFonts w:ascii="Californian FB" w:hAnsi="Californian FB"/>
          <w:sz w:val="24"/>
          <w:szCs w:val="24"/>
        </w:rPr>
        <w:t xml:space="preserve"> V N Krishnasamy Naidu College </w:t>
      </w:r>
      <w:proofErr w:type="gramStart"/>
      <w:r w:rsidRPr="002635CF">
        <w:rPr>
          <w:rStyle w:val="Strong"/>
          <w:rFonts w:ascii="Californian FB" w:hAnsi="Californian FB"/>
          <w:sz w:val="24"/>
          <w:szCs w:val="24"/>
        </w:rPr>
        <w:t>Of</w:t>
      </w:r>
      <w:proofErr w:type="gramEnd"/>
      <w:r w:rsidRPr="002635CF">
        <w:rPr>
          <w:rStyle w:val="Strong"/>
          <w:rFonts w:ascii="Californian FB" w:hAnsi="Californian FB"/>
          <w:sz w:val="24"/>
          <w:szCs w:val="24"/>
        </w:rPr>
        <w:t xml:space="preserve"> Arts </w:t>
      </w:r>
      <w:proofErr w:type="gramStart"/>
      <w:r w:rsidRPr="002635CF">
        <w:rPr>
          <w:rStyle w:val="Strong"/>
          <w:rFonts w:ascii="Californian FB" w:hAnsi="Californian FB"/>
          <w:sz w:val="24"/>
          <w:szCs w:val="24"/>
        </w:rPr>
        <w:t>And</w:t>
      </w:r>
      <w:proofErr w:type="gramEnd"/>
      <w:r w:rsidRPr="002635CF">
        <w:rPr>
          <w:rStyle w:val="Strong"/>
          <w:rFonts w:ascii="Californian FB" w:hAnsi="Californian FB"/>
          <w:sz w:val="24"/>
          <w:szCs w:val="24"/>
        </w:rPr>
        <w:t xml:space="preserve"> Science </w:t>
      </w:r>
      <w:proofErr w:type="gramStart"/>
      <w:r w:rsidRPr="002635CF">
        <w:rPr>
          <w:rStyle w:val="Strong"/>
          <w:rFonts w:ascii="Californian FB" w:hAnsi="Californian FB"/>
          <w:sz w:val="24"/>
          <w:szCs w:val="24"/>
        </w:rPr>
        <w:t>For</w:t>
      </w:r>
      <w:proofErr w:type="gramEnd"/>
      <w:r w:rsidRPr="002635CF">
        <w:rPr>
          <w:rStyle w:val="Strong"/>
          <w:rFonts w:ascii="Californian FB" w:hAnsi="Californian FB"/>
          <w:sz w:val="24"/>
          <w:szCs w:val="24"/>
        </w:rPr>
        <w:t xml:space="preserve"> Women</w:t>
      </w:r>
    </w:p>
    <w:p w14:paraId="44F8FA4B" w14:textId="77777777" w:rsidR="009A60E5" w:rsidRPr="002635CF" w:rsidRDefault="009A60E5" w:rsidP="00D26D92">
      <w:pPr>
        <w:rPr>
          <w:rStyle w:val="Strong"/>
          <w:rFonts w:ascii="Californian FB" w:hAnsi="Californian FB"/>
          <w:sz w:val="24"/>
          <w:szCs w:val="24"/>
        </w:rPr>
      </w:pPr>
    </w:p>
    <w:p w14:paraId="1EA6DC20" w14:textId="0D21471A" w:rsidR="009A60E5" w:rsidRPr="002635CF" w:rsidRDefault="00D26D92" w:rsidP="00D26D92">
      <w:pPr>
        <w:rPr>
          <w:rStyle w:val="Strong"/>
          <w:rFonts w:ascii="Californian FB" w:hAnsi="Californian FB"/>
          <w:sz w:val="24"/>
          <w:szCs w:val="24"/>
        </w:rPr>
      </w:pPr>
      <w:r w:rsidRPr="002635CF">
        <w:rPr>
          <w:rStyle w:val="Strong"/>
          <w:rFonts w:ascii="Californian FB" w:hAnsi="Californian FB"/>
          <w:sz w:val="24"/>
          <w:szCs w:val="24"/>
        </w:rPr>
        <w:t xml:space="preserve">College </w:t>
      </w:r>
      <w:proofErr w:type="gramStart"/>
      <w:r w:rsidRPr="002635CF">
        <w:rPr>
          <w:rStyle w:val="Strong"/>
          <w:rFonts w:ascii="Californian FB" w:hAnsi="Californian FB"/>
          <w:sz w:val="24"/>
          <w:szCs w:val="24"/>
        </w:rPr>
        <w:t xml:space="preserve">Code </w:t>
      </w:r>
      <w:r w:rsidR="002635CF" w:rsidRPr="002635CF">
        <w:rPr>
          <w:rStyle w:val="Strong"/>
          <w:rFonts w:ascii="Californian FB" w:hAnsi="Californian FB"/>
          <w:sz w:val="24"/>
          <w:szCs w:val="24"/>
        </w:rPr>
        <w:t>:</w:t>
      </w:r>
      <w:proofErr w:type="gramEnd"/>
      <w:r w:rsidRPr="002635CF">
        <w:rPr>
          <w:rStyle w:val="Strong"/>
          <w:rFonts w:ascii="Californian FB" w:hAnsi="Californian FB"/>
          <w:sz w:val="24"/>
          <w:szCs w:val="24"/>
        </w:rPr>
        <w:t xml:space="preserve"> Bur4b</w:t>
      </w:r>
    </w:p>
    <w:p w14:paraId="0257790B" w14:textId="77777777" w:rsidR="009A60E5" w:rsidRPr="002635CF" w:rsidRDefault="009A60E5" w:rsidP="00D26D92">
      <w:pPr>
        <w:rPr>
          <w:rStyle w:val="Strong"/>
          <w:rFonts w:ascii="Californian FB" w:hAnsi="Californian FB"/>
          <w:sz w:val="24"/>
          <w:szCs w:val="24"/>
        </w:rPr>
      </w:pPr>
    </w:p>
    <w:p w14:paraId="469651EC" w14:textId="77777777" w:rsidR="00AD4F4E" w:rsidRPr="002635CF" w:rsidRDefault="00D26D92" w:rsidP="00D26D92">
      <w:pPr>
        <w:rPr>
          <w:rStyle w:val="Strong"/>
          <w:rFonts w:ascii="Californian FB" w:hAnsi="Californian FB"/>
          <w:sz w:val="24"/>
          <w:szCs w:val="24"/>
        </w:rPr>
      </w:pPr>
      <w:r w:rsidRPr="002635CF">
        <w:rPr>
          <w:rStyle w:val="Strong"/>
          <w:rFonts w:ascii="Californian FB" w:hAnsi="Californian FB"/>
          <w:sz w:val="24"/>
          <w:szCs w:val="24"/>
        </w:rPr>
        <w:t xml:space="preserve">Team </w:t>
      </w:r>
      <w:proofErr w:type="gramStart"/>
      <w:r w:rsidRPr="002635CF">
        <w:rPr>
          <w:rStyle w:val="Strong"/>
          <w:rFonts w:ascii="Californian FB" w:hAnsi="Californian FB"/>
          <w:sz w:val="24"/>
          <w:szCs w:val="24"/>
        </w:rPr>
        <w:t>Leader :</w:t>
      </w:r>
      <w:proofErr w:type="gramEnd"/>
      <w:r w:rsidRPr="002635CF">
        <w:rPr>
          <w:rStyle w:val="Strong"/>
          <w:rFonts w:ascii="Californian FB" w:hAnsi="Californian FB"/>
          <w:sz w:val="24"/>
          <w:szCs w:val="24"/>
        </w:rPr>
        <w:t xml:space="preserve"> </w:t>
      </w:r>
      <w:r w:rsidR="0044044A" w:rsidRPr="002635CF">
        <w:rPr>
          <w:rStyle w:val="Strong"/>
          <w:rFonts w:ascii="Californian FB" w:hAnsi="Californian FB"/>
          <w:sz w:val="24"/>
          <w:szCs w:val="24"/>
        </w:rPr>
        <w:t>Wasila Amrin J</w:t>
      </w:r>
    </w:p>
    <w:p w14:paraId="70CB3E0F" w14:textId="1EB801F7" w:rsidR="009A60E5" w:rsidRPr="002635CF" w:rsidRDefault="00AD4F4E" w:rsidP="00D26D92">
      <w:pPr>
        <w:rPr>
          <w:rStyle w:val="Strong"/>
          <w:rFonts w:ascii="Californian FB" w:hAnsi="Californian FB"/>
          <w:sz w:val="24"/>
          <w:szCs w:val="24"/>
        </w:rPr>
      </w:pPr>
      <w:r w:rsidRPr="002635CF">
        <w:rPr>
          <w:rStyle w:val="Strong"/>
          <w:rFonts w:ascii="Californian FB" w:hAnsi="Californian FB"/>
          <w:sz w:val="24"/>
          <w:szCs w:val="24"/>
        </w:rPr>
        <w:t xml:space="preserve">  Email ID         </w:t>
      </w:r>
      <w:proofErr w:type="gramStart"/>
      <w:r w:rsidRPr="002635CF">
        <w:rPr>
          <w:rStyle w:val="Strong"/>
          <w:rFonts w:ascii="Californian FB" w:hAnsi="Californian FB"/>
          <w:sz w:val="24"/>
          <w:szCs w:val="24"/>
        </w:rPr>
        <w:t xml:space="preserve">  :</w:t>
      </w:r>
      <w:proofErr w:type="gramEnd"/>
      <w:r w:rsidRPr="002635CF">
        <w:rPr>
          <w:rStyle w:val="Strong"/>
          <w:rFonts w:ascii="Californian FB" w:hAnsi="Californian FB"/>
          <w:sz w:val="24"/>
          <w:szCs w:val="24"/>
        </w:rPr>
        <w:t xml:space="preserve">  </w:t>
      </w:r>
      <w:r w:rsidR="00D26D92" w:rsidRPr="002635CF">
        <w:rPr>
          <w:rStyle w:val="Strong"/>
          <w:rFonts w:ascii="Californian FB" w:hAnsi="Californian FB"/>
          <w:sz w:val="24"/>
          <w:szCs w:val="24"/>
        </w:rPr>
        <w:t>(</w:t>
      </w:r>
      <w:r w:rsidR="0044044A" w:rsidRPr="002635CF">
        <w:rPr>
          <w:rStyle w:val="Strong"/>
          <w:rFonts w:ascii="Californian FB" w:hAnsi="Californian FB"/>
          <w:sz w:val="24"/>
          <w:szCs w:val="24"/>
        </w:rPr>
        <w:t>wasilasadiq40@g</w:t>
      </w:r>
      <w:r w:rsidR="00D26D92" w:rsidRPr="002635CF">
        <w:rPr>
          <w:rStyle w:val="Strong"/>
          <w:rFonts w:ascii="Californian FB" w:hAnsi="Californian FB"/>
          <w:sz w:val="24"/>
          <w:szCs w:val="24"/>
        </w:rPr>
        <w:t>mail.Com)</w:t>
      </w:r>
    </w:p>
    <w:p w14:paraId="4018C5F4" w14:textId="77777777" w:rsidR="009A60E5" w:rsidRPr="002635CF" w:rsidRDefault="009A60E5" w:rsidP="00D26D92">
      <w:pPr>
        <w:rPr>
          <w:rStyle w:val="Strong"/>
          <w:rFonts w:ascii="Californian FB" w:hAnsi="Californian FB"/>
          <w:sz w:val="24"/>
          <w:szCs w:val="24"/>
        </w:rPr>
      </w:pPr>
    </w:p>
    <w:p w14:paraId="2F4CB805" w14:textId="77777777" w:rsidR="00AD4F4E" w:rsidRPr="002635CF" w:rsidRDefault="00D26D92" w:rsidP="00D26D92">
      <w:pPr>
        <w:rPr>
          <w:rStyle w:val="Strong"/>
          <w:rFonts w:ascii="Californian FB" w:hAnsi="Californian FB"/>
          <w:sz w:val="24"/>
          <w:szCs w:val="24"/>
        </w:rPr>
      </w:pPr>
      <w:r w:rsidRPr="002635CF">
        <w:rPr>
          <w:rStyle w:val="Strong"/>
          <w:rFonts w:ascii="Californian FB" w:hAnsi="Californian FB"/>
          <w:sz w:val="24"/>
          <w:szCs w:val="24"/>
        </w:rPr>
        <w:t xml:space="preserve">Team </w:t>
      </w:r>
      <w:proofErr w:type="gramStart"/>
      <w:r w:rsidRPr="002635CF">
        <w:rPr>
          <w:rStyle w:val="Strong"/>
          <w:rFonts w:ascii="Californian FB" w:hAnsi="Californian FB"/>
          <w:sz w:val="24"/>
          <w:szCs w:val="24"/>
        </w:rPr>
        <w:t>Member :</w:t>
      </w:r>
      <w:proofErr w:type="gramEnd"/>
      <w:r w:rsidRPr="002635CF">
        <w:rPr>
          <w:rStyle w:val="Strong"/>
          <w:rFonts w:ascii="Californian FB" w:hAnsi="Californian FB"/>
          <w:sz w:val="24"/>
          <w:szCs w:val="24"/>
        </w:rPr>
        <w:t xml:space="preserve"> </w:t>
      </w:r>
      <w:r w:rsidR="0044044A" w:rsidRPr="002635CF">
        <w:rPr>
          <w:rStyle w:val="Strong"/>
          <w:rFonts w:ascii="Californian FB" w:hAnsi="Californian FB"/>
          <w:sz w:val="24"/>
          <w:szCs w:val="24"/>
        </w:rPr>
        <w:t xml:space="preserve">Divya M </w:t>
      </w:r>
    </w:p>
    <w:p w14:paraId="116EFFD4" w14:textId="2D3C5E53" w:rsidR="009A60E5" w:rsidRPr="002635CF" w:rsidRDefault="00AD4F4E" w:rsidP="00D26D92">
      <w:pPr>
        <w:rPr>
          <w:rStyle w:val="Strong"/>
          <w:rFonts w:ascii="Californian FB" w:hAnsi="Californian FB"/>
          <w:sz w:val="24"/>
          <w:szCs w:val="24"/>
        </w:rPr>
      </w:pPr>
      <w:r w:rsidRPr="002635CF">
        <w:rPr>
          <w:rStyle w:val="Strong"/>
          <w:rFonts w:ascii="Californian FB" w:hAnsi="Californian FB"/>
          <w:sz w:val="24"/>
          <w:szCs w:val="24"/>
        </w:rPr>
        <w:t xml:space="preserve">  Email ID         </w:t>
      </w:r>
      <w:proofErr w:type="gramStart"/>
      <w:r w:rsidRPr="002635CF">
        <w:rPr>
          <w:rStyle w:val="Strong"/>
          <w:rFonts w:ascii="Californian FB" w:hAnsi="Californian FB"/>
          <w:sz w:val="24"/>
          <w:szCs w:val="24"/>
        </w:rPr>
        <w:t xml:space="preserve">  :</w:t>
      </w:r>
      <w:proofErr w:type="gramEnd"/>
      <w:r w:rsidRPr="002635CF">
        <w:rPr>
          <w:rStyle w:val="Strong"/>
          <w:rFonts w:ascii="Californian FB" w:hAnsi="Californian FB"/>
          <w:sz w:val="24"/>
          <w:szCs w:val="24"/>
        </w:rPr>
        <w:t xml:space="preserve">  </w:t>
      </w:r>
      <w:r w:rsidR="00D26D92" w:rsidRPr="002635CF">
        <w:rPr>
          <w:rStyle w:val="Strong"/>
          <w:rFonts w:ascii="Californian FB" w:hAnsi="Californian FB"/>
          <w:sz w:val="24"/>
          <w:szCs w:val="24"/>
        </w:rPr>
        <w:t>(</w:t>
      </w:r>
      <w:r w:rsidR="0044044A" w:rsidRPr="002635CF">
        <w:rPr>
          <w:rStyle w:val="Strong"/>
          <w:rFonts w:ascii="Californian FB" w:hAnsi="Californian FB"/>
          <w:sz w:val="24"/>
          <w:szCs w:val="24"/>
        </w:rPr>
        <w:t>divyamanikandan256@gmail.com</w:t>
      </w:r>
      <w:r w:rsidR="00D26D92" w:rsidRPr="002635CF">
        <w:rPr>
          <w:rStyle w:val="Strong"/>
          <w:rFonts w:ascii="Californian FB" w:hAnsi="Californian FB"/>
          <w:sz w:val="24"/>
          <w:szCs w:val="24"/>
        </w:rPr>
        <w:t>)</w:t>
      </w:r>
    </w:p>
    <w:p w14:paraId="6A5927DA" w14:textId="77777777" w:rsidR="009A60E5" w:rsidRPr="002635CF" w:rsidRDefault="009A60E5" w:rsidP="00D26D92">
      <w:pPr>
        <w:rPr>
          <w:rStyle w:val="Strong"/>
          <w:rFonts w:ascii="Californian FB" w:hAnsi="Californian FB"/>
          <w:sz w:val="24"/>
          <w:szCs w:val="24"/>
        </w:rPr>
      </w:pPr>
    </w:p>
    <w:p w14:paraId="6B9419FD" w14:textId="77777777" w:rsidR="00AD4F4E" w:rsidRPr="002635CF" w:rsidRDefault="00D26D92" w:rsidP="0044044A">
      <w:pPr>
        <w:rPr>
          <w:rStyle w:val="Strong"/>
          <w:rFonts w:ascii="Californian FB" w:hAnsi="Californian FB"/>
          <w:sz w:val="24"/>
          <w:szCs w:val="24"/>
        </w:rPr>
      </w:pPr>
      <w:r w:rsidRPr="002635CF">
        <w:rPr>
          <w:rStyle w:val="Strong"/>
          <w:rFonts w:ascii="Californian FB" w:hAnsi="Californian FB"/>
          <w:sz w:val="24"/>
          <w:szCs w:val="24"/>
        </w:rPr>
        <w:t xml:space="preserve">Team </w:t>
      </w:r>
      <w:proofErr w:type="gramStart"/>
      <w:r w:rsidRPr="002635CF">
        <w:rPr>
          <w:rStyle w:val="Strong"/>
          <w:rFonts w:ascii="Californian FB" w:hAnsi="Californian FB"/>
          <w:sz w:val="24"/>
          <w:szCs w:val="24"/>
        </w:rPr>
        <w:t>Member :</w:t>
      </w:r>
      <w:proofErr w:type="gramEnd"/>
      <w:r w:rsidRPr="002635CF">
        <w:rPr>
          <w:rStyle w:val="Strong"/>
          <w:rFonts w:ascii="Californian FB" w:hAnsi="Californian FB"/>
          <w:sz w:val="24"/>
          <w:szCs w:val="24"/>
        </w:rPr>
        <w:t xml:space="preserve"> </w:t>
      </w:r>
      <w:r w:rsidR="0044044A" w:rsidRPr="002635CF">
        <w:rPr>
          <w:rStyle w:val="Strong"/>
          <w:rFonts w:ascii="Californian FB" w:hAnsi="Californian FB"/>
          <w:sz w:val="24"/>
          <w:szCs w:val="24"/>
        </w:rPr>
        <w:t xml:space="preserve">Shalini K  </w:t>
      </w:r>
    </w:p>
    <w:p w14:paraId="5B150F1B" w14:textId="2BB5DFA5" w:rsidR="0044044A" w:rsidRPr="002635CF" w:rsidRDefault="00AD4F4E" w:rsidP="0044044A">
      <w:pPr>
        <w:rPr>
          <w:rStyle w:val="Strong"/>
          <w:rFonts w:ascii="Californian FB" w:hAnsi="Californian FB"/>
          <w:sz w:val="24"/>
          <w:szCs w:val="24"/>
        </w:rPr>
      </w:pPr>
      <w:r w:rsidRPr="002635CF">
        <w:rPr>
          <w:rStyle w:val="Strong"/>
          <w:rFonts w:ascii="Californian FB" w:hAnsi="Californian FB"/>
          <w:sz w:val="24"/>
          <w:szCs w:val="24"/>
        </w:rPr>
        <w:t xml:space="preserve">  Email ID         </w:t>
      </w:r>
      <w:proofErr w:type="gramStart"/>
      <w:r w:rsidRPr="002635CF">
        <w:rPr>
          <w:rStyle w:val="Strong"/>
          <w:rFonts w:ascii="Californian FB" w:hAnsi="Californian FB"/>
          <w:sz w:val="24"/>
          <w:szCs w:val="24"/>
        </w:rPr>
        <w:t xml:space="preserve">  :</w:t>
      </w:r>
      <w:proofErr w:type="gramEnd"/>
      <w:r w:rsidRPr="002635CF">
        <w:rPr>
          <w:rStyle w:val="Strong"/>
          <w:rFonts w:ascii="Californian FB" w:hAnsi="Californian FB"/>
          <w:sz w:val="24"/>
          <w:szCs w:val="24"/>
        </w:rPr>
        <w:t xml:space="preserve">  </w:t>
      </w:r>
      <w:r w:rsidR="0044044A" w:rsidRPr="002635CF">
        <w:rPr>
          <w:rStyle w:val="Strong"/>
          <w:rFonts w:ascii="Californian FB" w:hAnsi="Californian FB"/>
          <w:sz w:val="24"/>
          <w:szCs w:val="24"/>
        </w:rPr>
        <w:t>(shalinikumarshalini77@gmail.com)</w:t>
      </w:r>
    </w:p>
    <w:p w14:paraId="42EC3785" w14:textId="51F16576" w:rsidR="0044044A" w:rsidRPr="002635CF" w:rsidRDefault="0044044A" w:rsidP="0044044A">
      <w:pPr>
        <w:rPr>
          <w:rStyle w:val="Strong"/>
          <w:rFonts w:ascii="Californian FB" w:hAnsi="Californian FB"/>
          <w:sz w:val="24"/>
          <w:szCs w:val="24"/>
        </w:rPr>
      </w:pPr>
    </w:p>
    <w:p w14:paraId="01326971" w14:textId="77777777" w:rsidR="00AD4F4E" w:rsidRPr="002635CF" w:rsidRDefault="00D26D92" w:rsidP="00D26D92">
      <w:pPr>
        <w:rPr>
          <w:rStyle w:val="Strong"/>
          <w:rFonts w:ascii="Californian FB" w:hAnsi="Californian FB"/>
          <w:sz w:val="24"/>
          <w:szCs w:val="24"/>
        </w:rPr>
      </w:pPr>
      <w:r w:rsidRPr="002635CF">
        <w:rPr>
          <w:rStyle w:val="Strong"/>
          <w:rFonts w:ascii="Californian FB" w:hAnsi="Californian FB"/>
          <w:sz w:val="24"/>
          <w:szCs w:val="24"/>
        </w:rPr>
        <w:t xml:space="preserve">Team </w:t>
      </w:r>
      <w:proofErr w:type="gramStart"/>
      <w:r w:rsidRPr="002635CF">
        <w:rPr>
          <w:rStyle w:val="Strong"/>
          <w:rFonts w:ascii="Californian FB" w:hAnsi="Californian FB"/>
          <w:sz w:val="24"/>
          <w:szCs w:val="24"/>
        </w:rPr>
        <w:t>Member :</w:t>
      </w:r>
      <w:proofErr w:type="gramEnd"/>
      <w:r w:rsidRPr="002635CF">
        <w:rPr>
          <w:rStyle w:val="Strong"/>
          <w:rFonts w:ascii="Californian FB" w:hAnsi="Californian FB"/>
          <w:sz w:val="24"/>
          <w:szCs w:val="24"/>
        </w:rPr>
        <w:t xml:space="preserve"> </w:t>
      </w:r>
      <w:r w:rsidR="0044044A" w:rsidRPr="002635CF">
        <w:rPr>
          <w:rStyle w:val="Strong"/>
          <w:rFonts w:ascii="Californian FB" w:hAnsi="Californian FB"/>
          <w:sz w:val="24"/>
          <w:szCs w:val="24"/>
        </w:rPr>
        <w:t xml:space="preserve">Sowndharya Dharshini T </w:t>
      </w:r>
    </w:p>
    <w:p w14:paraId="386EE6AB" w14:textId="0603B40D" w:rsidR="009A60E5" w:rsidRPr="002635CF" w:rsidRDefault="00AD4F4E" w:rsidP="00D26D92">
      <w:pPr>
        <w:rPr>
          <w:rStyle w:val="Strong"/>
          <w:rFonts w:ascii="Californian FB" w:hAnsi="Californian FB"/>
          <w:sz w:val="24"/>
          <w:szCs w:val="24"/>
        </w:rPr>
      </w:pPr>
      <w:r w:rsidRPr="002635CF">
        <w:rPr>
          <w:rStyle w:val="Strong"/>
          <w:rFonts w:ascii="Californian FB" w:hAnsi="Californian FB"/>
          <w:sz w:val="24"/>
          <w:szCs w:val="24"/>
        </w:rPr>
        <w:t xml:space="preserve">  Email ID         </w:t>
      </w:r>
      <w:proofErr w:type="gramStart"/>
      <w:r w:rsidRPr="002635CF">
        <w:rPr>
          <w:rStyle w:val="Strong"/>
          <w:rFonts w:ascii="Californian FB" w:hAnsi="Californian FB"/>
          <w:sz w:val="24"/>
          <w:szCs w:val="24"/>
        </w:rPr>
        <w:t xml:space="preserve">  :</w:t>
      </w:r>
      <w:proofErr w:type="gramEnd"/>
      <w:r w:rsidRPr="002635CF">
        <w:rPr>
          <w:rStyle w:val="Strong"/>
          <w:rFonts w:ascii="Californian FB" w:hAnsi="Californian FB"/>
          <w:sz w:val="24"/>
          <w:szCs w:val="24"/>
        </w:rPr>
        <w:t xml:space="preserve">  </w:t>
      </w:r>
      <w:proofErr w:type="gramStart"/>
      <w:r w:rsidR="0044044A" w:rsidRPr="002635CF">
        <w:rPr>
          <w:rStyle w:val="Strong"/>
          <w:rFonts w:ascii="Californian FB" w:hAnsi="Californian FB"/>
          <w:sz w:val="24"/>
          <w:szCs w:val="24"/>
        </w:rPr>
        <w:t>( dharshinidharshini356@gmail.com</w:t>
      </w:r>
      <w:proofErr w:type="gramEnd"/>
      <w:r w:rsidR="0044044A" w:rsidRPr="002635CF">
        <w:rPr>
          <w:rStyle w:val="Strong"/>
          <w:rFonts w:ascii="Californian FB" w:hAnsi="Californian FB"/>
          <w:sz w:val="24"/>
          <w:szCs w:val="24"/>
        </w:rPr>
        <w:t xml:space="preserve"> )</w:t>
      </w:r>
    </w:p>
    <w:p w14:paraId="11940232" w14:textId="77777777" w:rsidR="009A60E5" w:rsidRPr="002635CF" w:rsidRDefault="009A60E5" w:rsidP="00D26D92">
      <w:pPr>
        <w:rPr>
          <w:rStyle w:val="Strong"/>
          <w:rFonts w:ascii="Californian FB" w:hAnsi="Californian FB"/>
          <w:sz w:val="24"/>
          <w:szCs w:val="24"/>
        </w:rPr>
      </w:pPr>
    </w:p>
    <w:p w14:paraId="5A5060CB" w14:textId="77777777" w:rsidR="00AD4F4E" w:rsidRPr="002635CF" w:rsidRDefault="00D26D92" w:rsidP="0044044A">
      <w:pPr>
        <w:rPr>
          <w:rStyle w:val="Strong"/>
          <w:rFonts w:ascii="Californian FB" w:hAnsi="Californian FB"/>
          <w:sz w:val="24"/>
          <w:szCs w:val="24"/>
        </w:rPr>
      </w:pPr>
      <w:r w:rsidRPr="002635CF">
        <w:rPr>
          <w:rStyle w:val="Strong"/>
          <w:rFonts w:ascii="Californian FB" w:hAnsi="Californian FB"/>
          <w:sz w:val="24"/>
          <w:szCs w:val="24"/>
        </w:rPr>
        <w:t xml:space="preserve">Team </w:t>
      </w:r>
      <w:proofErr w:type="gramStart"/>
      <w:r w:rsidRPr="002635CF">
        <w:rPr>
          <w:rStyle w:val="Strong"/>
          <w:rFonts w:ascii="Californian FB" w:hAnsi="Californian FB"/>
          <w:sz w:val="24"/>
          <w:szCs w:val="24"/>
        </w:rPr>
        <w:t>Member :</w:t>
      </w:r>
      <w:proofErr w:type="gramEnd"/>
      <w:r w:rsidRPr="002635CF">
        <w:rPr>
          <w:rStyle w:val="Strong"/>
          <w:rFonts w:ascii="Californian FB" w:hAnsi="Californian FB"/>
          <w:sz w:val="24"/>
          <w:szCs w:val="24"/>
        </w:rPr>
        <w:t xml:space="preserve"> </w:t>
      </w:r>
      <w:r w:rsidR="0044044A" w:rsidRPr="002635CF">
        <w:rPr>
          <w:rStyle w:val="Strong"/>
          <w:rFonts w:ascii="Californian FB" w:hAnsi="Californian FB"/>
          <w:sz w:val="24"/>
          <w:szCs w:val="24"/>
        </w:rPr>
        <w:t xml:space="preserve">Dharshini R  </w:t>
      </w:r>
    </w:p>
    <w:p w14:paraId="60C22A4B" w14:textId="589E32B2" w:rsidR="0044044A" w:rsidRPr="002635CF" w:rsidRDefault="00AD4F4E" w:rsidP="0044044A">
      <w:pPr>
        <w:rPr>
          <w:rStyle w:val="Strong"/>
          <w:rFonts w:ascii="Californian FB" w:hAnsi="Californian FB"/>
          <w:sz w:val="24"/>
          <w:szCs w:val="24"/>
        </w:rPr>
      </w:pPr>
      <w:r w:rsidRPr="002635CF">
        <w:rPr>
          <w:rStyle w:val="Strong"/>
          <w:rFonts w:ascii="Californian FB" w:hAnsi="Californian FB"/>
          <w:sz w:val="24"/>
          <w:szCs w:val="24"/>
        </w:rPr>
        <w:t xml:space="preserve">  Email ID         </w:t>
      </w:r>
      <w:proofErr w:type="gramStart"/>
      <w:r w:rsidRPr="002635CF">
        <w:rPr>
          <w:rStyle w:val="Strong"/>
          <w:rFonts w:ascii="Californian FB" w:hAnsi="Californian FB"/>
          <w:sz w:val="24"/>
          <w:szCs w:val="24"/>
        </w:rPr>
        <w:t xml:space="preserve">  :</w:t>
      </w:r>
      <w:proofErr w:type="gramEnd"/>
      <w:r w:rsidRPr="002635CF">
        <w:rPr>
          <w:rStyle w:val="Strong"/>
          <w:rFonts w:ascii="Californian FB" w:hAnsi="Californian FB"/>
          <w:sz w:val="24"/>
          <w:szCs w:val="24"/>
        </w:rPr>
        <w:t xml:space="preserve">  </w:t>
      </w:r>
      <w:proofErr w:type="gramStart"/>
      <w:r w:rsidR="0044044A" w:rsidRPr="002635CF">
        <w:rPr>
          <w:rStyle w:val="Strong"/>
          <w:rFonts w:ascii="Californian FB" w:hAnsi="Californian FB"/>
          <w:sz w:val="24"/>
          <w:szCs w:val="24"/>
        </w:rPr>
        <w:t>( dharshiniravikumar3242@gmail.com</w:t>
      </w:r>
      <w:proofErr w:type="gramEnd"/>
      <w:r w:rsidR="0044044A" w:rsidRPr="002635CF">
        <w:rPr>
          <w:rStyle w:val="Strong"/>
          <w:rFonts w:ascii="Californian FB" w:hAnsi="Californian FB"/>
          <w:sz w:val="24"/>
          <w:szCs w:val="24"/>
        </w:rPr>
        <w:t xml:space="preserve"> )</w:t>
      </w:r>
    </w:p>
    <w:p w14:paraId="7E4E02C3" w14:textId="13DD7509" w:rsidR="0044044A" w:rsidRPr="002635CF" w:rsidRDefault="0044044A" w:rsidP="0044044A">
      <w:pPr>
        <w:rPr>
          <w:rStyle w:val="Strong"/>
          <w:rFonts w:ascii="Californian FB" w:hAnsi="Californian FB"/>
          <w:sz w:val="24"/>
          <w:szCs w:val="24"/>
        </w:rPr>
      </w:pPr>
    </w:p>
    <w:p w14:paraId="5736402E" w14:textId="77777777" w:rsidR="00D26D92" w:rsidRDefault="00D26D92" w:rsidP="00D26D92">
      <w:pPr>
        <w:rPr>
          <w:rStyle w:val="Strong"/>
        </w:rPr>
      </w:pPr>
    </w:p>
    <w:p w14:paraId="2620BB7C" w14:textId="77777777" w:rsidR="00D26D92" w:rsidRDefault="00D26D92" w:rsidP="00D26D92">
      <w:pPr>
        <w:rPr>
          <w:rStyle w:val="Strong"/>
        </w:rPr>
      </w:pPr>
    </w:p>
    <w:p w14:paraId="39B9184D" w14:textId="77777777" w:rsidR="00D26D92" w:rsidRDefault="00D26D92" w:rsidP="00D26D92">
      <w:pPr>
        <w:rPr>
          <w:rStyle w:val="Strong"/>
        </w:rPr>
      </w:pPr>
    </w:p>
    <w:p w14:paraId="6FB7EF69" w14:textId="77777777" w:rsidR="00D26D92" w:rsidRDefault="00D26D92" w:rsidP="00D26D92">
      <w:pPr>
        <w:rPr>
          <w:rStyle w:val="Strong"/>
        </w:rPr>
      </w:pPr>
    </w:p>
    <w:p w14:paraId="07C10F97" w14:textId="77777777" w:rsidR="00D26D92" w:rsidRDefault="00D26D92" w:rsidP="00D26D92">
      <w:pPr>
        <w:rPr>
          <w:rStyle w:val="Strong"/>
        </w:rPr>
      </w:pPr>
    </w:p>
    <w:p w14:paraId="03D2A7C8" w14:textId="77777777" w:rsidR="00D26D92" w:rsidRPr="00D26D92" w:rsidRDefault="00D26D92" w:rsidP="00D26D92">
      <w:pPr>
        <w:rPr>
          <w:rStyle w:val="Strong"/>
        </w:rPr>
      </w:pPr>
    </w:p>
    <w:p w14:paraId="22DF2B11" w14:textId="77777777" w:rsidR="00D26D92" w:rsidRDefault="00D26D92" w:rsidP="00C5600A">
      <w:pPr>
        <w:pStyle w:val="Title"/>
        <w:rPr>
          <w:rStyle w:val="IntenseReference"/>
          <w:rFonts w:ascii="Franklin Gothic Medium" w:eastAsia="HP Simplified Hans" w:hAnsi="Franklin Gothic Medium"/>
          <w:u w:val="none"/>
        </w:rPr>
      </w:pPr>
    </w:p>
    <w:p w14:paraId="6BFBBE99" w14:textId="77777777" w:rsidR="00D26D92" w:rsidRDefault="00D26D92" w:rsidP="00C5600A">
      <w:pPr>
        <w:pStyle w:val="Title"/>
        <w:rPr>
          <w:rStyle w:val="IntenseReference"/>
          <w:rFonts w:ascii="Franklin Gothic Medium" w:eastAsia="HP Simplified Hans" w:hAnsi="Franklin Gothic Medium"/>
          <w:u w:val="none"/>
        </w:rPr>
      </w:pPr>
    </w:p>
    <w:p w14:paraId="5691E11C" w14:textId="416730D6" w:rsidR="00D5543A" w:rsidRPr="00AD4F4E" w:rsidRDefault="00000000" w:rsidP="00C5600A">
      <w:pPr>
        <w:pStyle w:val="Title"/>
        <w:rPr>
          <w:rStyle w:val="IntenseReference"/>
          <w:rFonts w:ascii="Franklin Gothic Medium" w:eastAsia="HP Simplified Hans" w:hAnsi="Franklin Gothic Medium"/>
          <w:sz w:val="56"/>
          <w:szCs w:val="56"/>
          <w:u w:val="none"/>
        </w:rPr>
      </w:pPr>
      <w:r w:rsidRPr="00AD4F4E">
        <w:rPr>
          <w:rStyle w:val="IntenseReference"/>
          <w:rFonts w:ascii="Franklin Gothic Medium" w:eastAsia="HP Simplified Hans" w:hAnsi="Franklin Gothic Medium"/>
          <w:sz w:val="56"/>
          <w:szCs w:val="56"/>
          <w:u w:val="none"/>
        </w:rPr>
        <w:t xml:space="preserve">Medical Inventory </w:t>
      </w:r>
      <w:r w:rsidRPr="00AD4F4E">
        <w:rPr>
          <w:rStyle w:val="IntenseReference"/>
          <w:rFonts w:ascii="Franklin Gothic Medium" w:hAnsi="Franklin Gothic Medium"/>
          <w:sz w:val="56"/>
          <w:szCs w:val="56"/>
          <w:u w:val="none"/>
        </w:rPr>
        <w:t>Management</w:t>
      </w:r>
      <w:r w:rsidRPr="00AD4F4E">
        <w:rPr>
          <w:rStyle w:val="IntenseReference"/>
          <w:rFonts w:ascii="Franklin Gothic Medium" w:eastAsia="HP Simplified Hans" w:hAnsi="Franklin Gothic Medium"/>
          <w:sz w:val="56"/>
          <w:szCs w:val="56"/>
          <w:u w:val="none"/>
        </w:rPr>
        <w:t xml:space="preserve"> </w:t>
      </w:r>
      <w:r w:rsidR="00AD4F4E">
        <w:rPr>
          <w:rStyle w:val="IntenseReference"/>
          <w:rFonts w:ascii="Franklin Gothic Medium" w:eastAsia="HP Simplified Hans" w:hAnsi="Franklin Gothic Medium"/>
          <w:sz w:val="56"/>
          <w:szCs w:val="56"/>
          <w:u w:val="none"/>
        </w:rPr>
        <w:t xml:space="preserve">            </w:t>
      </w:r>
      <w:r w:rsidRPr="00AD4F4E">
        <w:rPr>
          <w:rStyle w:val="IntenseReference"/>
          <w:rFonts w:ascii="Franklin Gothic Medium" w:eastAsia="HP Simplified Hans" w:hAnsi="Franklin Gothic Medium"/>
          <w:sz w:val="56"/>
          <w:szCs w:val="56"/>
          <w:u w:val="none"/>
        </w:rPr>
        <w:t>System</w:t>
      </w:r>
    </w:p>
    <w:bookmarkEnd w:id="0"/>
    <w:p w14:paraId="067ED58B" w14:textId="5249A20D" w:rsidR="00C5600A" w:rsidRPr="002635CF" w:rsidRDefault="00C5600A" w:rsidP="00C5600A">
      <w:pPr>
        <w:pStyle w:val="Heading2"/>
        <w:rPr>
          <w:sz w:val="36"/>
          <w:szCs w:val="36"/>
          <w:lang w:val="en-IN"/>
        </w:rPr>
      </w:pPr>
      <w:r w:rsidRPr="002635CF">
        <w:rPr>
          <w:sz w:val="36"/>
          <w:szCs w:val="36"/>
          <w:lang w:val="en-IN"/>
        </w:rPr>
        <w:t>Introduction</w:t>
      </w:r>
    </w:p>
    <w:p w14:paraId="4AD2F496" w14:textId="77777777" w:rsidR="00C5600A" w:rsidRPr="00C5600A" w:rsidRDefault="00C5600A" w:rsidP="00AD4F4E">
      <w:pPr>
        <w:ind w:firstLine="720"/>
        <w:rPr>
          <w:rFonts w:ascii="HP Simplified Hans" w:eastAsia="HP Simplified Hans" w:hAnsi="HP Simplified Hans" w:cs="Times New Roman"/>
          <w:lang w:val="en-IN"/>
        </w:rPr>
      </w:pPr>
      <w:r w:rsidRPr="00C5600A">
        <w:rPr>
          <w:rFonts w:ascii="HP Simplified Hans" w:eastAsia="HP Simplified Hans" w:hAnsi="HP Simplified Hans" w:cs="Times New Roman"/>
          <w:lang w:val="en-IN"/>
        </w:rPr>
        <w:t>The Medical Inventory Management System is a specialized solution designed to streamline the storage, tracking, and distribution of medical supplies, equipment, and pharmaceuticals within healthcare facilities. In hospitals, clinics, and pharmacies, maintaining accurate and up-to-date inventory records is essential to ensure timely patient care, reduce operational costs, and prevent shortages or wastage of critical items.</w:t>
      </w:r>
    </w:p>
    <w:p w14:paraId="3214FAB0" w14:textId="3B77193E" w:rsidR="00C5600A" w:rsidRPr="00C5600A" w:rsidRDefault="00C5600A" w:rsidP="00AD4F4E">
      <w:pPr>
        <w:ind w:firstLine="720"/>
        <w:rPr>
          <w:lang w:val="en-IN"/>
        </w:rPr>
      </w:pPr>
      <w:r w:rsidRPr="00C5600A">
        <w:rPr>
          <w:rFonts w:ascii="HP Simplified Hans" w:eastAsia="HP Simplified Hans" w:hAnsi="HP Simplified Hans" w:cs="Times New Roman"/>
          <w:lang w:val="en-IN"/>
        </w:rPr>
        <w:t>This system enables healthcare organizations to efficiently manage supplier details, monitor stock levels, track batch numbers, and keep a record of expiry dates to ensure the safe use of medicines and equipment. It also helps automate purchase orders, manage billing, and generate real-time reports for decision-making</w:t>
      </w:r>
      <w:r w:rsidRPr="00C5600A">
        <w:rPr>
          <w:lang w:val="en-IN"/>
        </w:rPr>
        <w:t>.</w:t>
      </w:r>
    </w:p>
    <w:p w14:paraId="3575C68A" w14:textId="77777777" w:rsidR="00D5543A" w:rsidRPr="002635CF" w:rsidRDefault="00000000">
      <w:pPr>
        <w:pStyle w:val="Heading1"/>
        <w:rPr>
          <w:sz w:val="36"/>
          <w:szCs w:val="36"/>
        </w:rPr>
      </w:pPr>
      <w:r w:rsidRPr="002635CF">
        <w:rPr>
          <w:sz w:val="36"/>
          <w:szCs w:val="36"/>
        </w:rPr>
        <w:t>User Story</w:t>
      </w:r>
    </w:p>
    <w:p w14:paraId="024E797F" w14:textId="77777777" w:rsidR="00D5543A" w:rsidRPr="001665F8" w:rsidRDefault="00000000" w:rsidP="00AD4F4E">
      <w:pPr>
        <w:ind w:firstLine="720"/>
        <w:rPr>
          <w:rFonts w:ascii="HP Simplified Hans" w:eastAsia="HP Simplified Hans" w:hAnsi="HP Simplified Hans"/>
        </w:rPr>
      </w:pPr>
      <w:r w:rsidRPr="001665F8">
        <w:rPr>
          <w:rFonts w:ascii="HP Simplified Hans" w:eastAsia="HP Simplified Hans" w:hAnsi="HP Simplified Hans"/>
        </w:rPr>
        <w:t>The Medical Inventory Management System is a comprehensive Salesforce application designed to streamline and manage various operational aspects of the medical inventory. It can efficiently maintain supplier details, manage purchase orders, track product details and transactions, and monitor expiry dates of products, thereby improving operational efficiency, data accuracy, and reporting capabilities.</w:t>
      </w:r>
    </w:p>
    <w:p w14:paraId="1797BD0E" w14:textId="77777777" w:rsidR="00D5543A" w:rsidRPr="002635CF" w:rsidRDefault="00000000">
      <w:pPr>
        <w:pStyle w:val="Heading1"/>
        <w:rPr>
          <w:sz w:val="36"/>
          <w:szCs w:val="36"/>
        </w:rPr>
      </w:pPr>
      <w:r w:rsidRPr="002635CF">
        <w:rPr>
          <w:sz w:val="36"/>
          <w:szCs w:val="36"/>
        </w:rPr>
        <w:lastRenderedPageBreak/>
        <w:t>Project Overview</w:t>
      </w:r>
    </w:p>
    <w:p w14:paraId="333C733E" w14:textId="77777777" w:rsidR="00D5543A" w:rsidRPr="001665F8" w:rsidRDefault="00000000" w:rsidP="00AD4F4E">
      <w:pPr>
        <w:ind w:firstLine="720"/>
        <w:rPr>
          <w:rFonts w:ascii="HP Simplified Hans" w:eastAsia="HP Simplified Hans" w:hAnsi="HP Simplified Hans"/>
        </w:rPr>
      </w:pPr>
      <w:r w:rsidRPr="001665F8">
        <w:rPr>
          <w:rFonts w:ascii="HP Simplified Hans" w:eastAsia="HP Simplified Hans" w:hAnsi="HP Simplified Hans"/>
        </w:rPr>
        <w:t>This project is a comprehensive Salesforce application to streamline and manage various operational aspects of medical inventory. The system aims to efficiently maintain supplier details, manage purchase orders, track product details and transactions, and monitor the expiry dates of products. Maintain detailed records of suppliers, including contact information. Catalog product information, including descriptions, stock levels. Monitor and track product expiry dates to avoid using expired items. Comprehensive reports to track supplier performance, and purchase orders.</w:t>
      </w:r>
    </w:p>
    <w:p w14:paraId="311DE1FF" w14:textId="77777777" w:rsidR="00D5543A" w:rsidRPr="001665F8" w:rsidRDefault="00000000">
      <w:pPr>
        <w:pStyle w:val="Heading1"/>
        <w:rPr>
          <w:sz w:val="40"/>
          <w:szCs w:val="40"/>
        </w:rPr>
      </w:pPr>
      <w:r w:rsidRPr="001665F8">
        <w:rPr>
          <w:sz w:val="40"/>
          <w:szCs w:val="40"/>
        </w:rPr>
        <w:t>Project Flow</w:t>
      </w:r>
    </w:p>
    <w:p w14:paraId="6273D09F" w14:textId="77777777" w:rsidR="00D5543A" w:rsidRPr="001665F8" w:rsidRDefault="00000000">
      <w:pPr>
        <w:pStyle w:val="ListNumber"/>
        <w:rPr>
          <w:rFonts w:ascii="HP Simplified Hans" w:eastAsia="HP Simplified Hans" w:hAnsi="HP Simplified Hans"/>
        </w:rPr>
      </w:pPr>
      <w:r w:rsidRPr="001665F8">
        <w:rPr>
          <w:rFonts w:ascii="HP Simplified Hans" w:eastAsia="HP Simplified Hans" w:hAnsi="HP Simplified Hans"/>
        </w:rPr>
        <w:t xml:space="preserve">Milestone </w:t>
      </w:r>
      <w:proofErr w:type="gramStart"/>
      <w:r w:rsidRPr="001665F8">
        <w:rPr>
          <w:rFonts w:ascii="HP Simplified Hans" w:eastAsia="HP Simplified Hans" w:hAnsi="HP Simplified Hans"/>
        </w:rPr>
        <w:t>1 :</w:t>
      </w:r>
      <w:proofErr w:type="gramEnd"/>
      <w:r w:rsidRPr="001665F8">
        <w:rPr>
          <w:rFonts w:ascii="HP Simplified Hans" w:eastAsia="HP Simplified Hans" w:hAnsi="HP Simplified Hans"/>
        </w:rPr>
        <w:t xml:space="preserve"> Creation of developer account</w:t>
      </w:r>
    </w:p>
    <w:p w14:paraId="10174D90" w14:textId="77777777" w:rsidR="00D5543A" w:rsidRPr="001665F8" w:rsidRDefault="00000000">
      <w:pPr>
        <w:pStyle w:val="ListNumber"/>
        <w:rPr>
          <w:rFonts w:ascii="HP Simplified Hans" w:eastAsia="HP Simplified Hans" w:hAnsi="HP Simplified Hans"/>
        </w:rPr>
      </w:pPr>
      <w:r w:rsidRPr="001665F8">
        <w:rPr>
          <w:rFonts w:ascii="HP Simplified Hans" w:eastAsia="HP Simplified Hans" w:hAnsi="HP Simplified Hans"/>
        </w:rPr>
        <w:t xml:space="preserve">Milestone </w:t>
      </w:r>
      <w:proofErr w:type="gramStart"/>
      <w:r w:rsidRPr="001665F8">
        <w:rPr>
          <w:rFonts w:ascii="HP Simplified Hans" w:eastAsia="HP Simplified Hans" w:hAnsi="HP Simplified Hans"/>
        </w:rPr>
        <w:t>2 :</w:t>
      </w:r>
      <w:proofErr w:type="gramEnd"/>
      <w:r w:rsidRPr="001665F8">
        <w:rPr>
          <w:rFonts w:ascii="HP Simplified Hans" w:eastAsia="HP Simplified Hans" w:hAnsi="HP Simplified Hans"/>
        </w:rPr>
        <w:t xml:space="preserve"> Object Creation</w:t>
      </w:r>
    </w:p>
    <w:p w14:paraId="69075312" w14:textId="77777777" w:rsidR="00D5543A" w:rsidRPr="001665F8" w:rsidRDefault="00000000">
      <w:pPr>
        <w:pStyle w:val="ListNumber"/>
        <w:rPr>
          <w:rFonts w:ascii="HP Simplified Hans" w:eastAsia="HP Simplified Hans" w:hAnsi="HP Simplified Hans"/>
        </w:rPr>
      </w:pPr>
      <w:r w:rsidRPr="001665F8">
        <w:rPr>
          <w:rFonts w:ascii="HP Simplified Hans" w:eastAsia="HP Simplified Hans" w:hAnsi="HP Simplified Hans"/>
        </w:rPr>
        <w:t xml:space="preserve">Milestone </w:t>
      </w:r>
      <w:proofErr w:type="gramStart"/>
      <w:r w:rsidRPr="001665F8">
        <w:rPr>
          <w:rFonts w:ascii="HP Simplified Hans" w:eastAsia="HP Simplified Hans" w:hAnsi="HP Simplified Hans"/>
        </w:rPr>
        <w:t>3 :</w:t>
      </w:r>
      <w:proofErr w:type="gramEnd"/>
      <w:r w:rsidRPr="001665F8">
        <w:rPr>
          <w:rFonts w:ascii="HP Simplified Hans" w:eastAsia="HP Simplified Hans" w:hAnsi="HP Simplified Hans"/>
        </w:rPr>
        <w:t xml:space="preserve"> Tabs</w:t>
      </w:r>
    </w:p>
    <w:p w14:paraId="590AB77F" w14:textId="77777777" w:rsidR="00D5543A" w:rsidRPr="001665F8" w:rsidRDefault="00000000">
      <w:pPr>
        <w:pStyle w:val="ListNumber"/>
        <w:rPr>
          <w:rFonts w:ascii="HP Simplified Hans" w:eastAsia="HP Simplified Hans" w:hAnsi="HP Simplified Hans"/>
        </w:rPr>
      </w:pPr>
      <w:r w:rsidRPr="001665F8">
        <w:rPr>
          <w:rFonts w:ascii="HP Simplified Hans" w:eastAsia="HP Simplified Hans" w:hAnsi="HP Simplified Hans"/>
        </w:rPr>
        <w:t xml:space="preserve">Milestone </w:t>
      </w:r>
      <w:proofErr w:type="gramStart"/>
      <w:r w:rsidRPr="001665F8">
        <w:rPr>
          <w:rFonts w:ascii="HP Simplified Hans" w:eastAsia="HP Simplified Hans" w:hAnsi="HP Simplified Hans"/>
        </w:rPr>
        <w:t>4 :</w:t>
      </w:r>
      <w:proofErr w:type="gramEnd"/>
      <w:r w:rsidRPr="001665F8">
        <w:rPr>
          <w:rFonts w:ascii="HP Simplified Hans" w:eastAsia="HP Simplified Hans" w:hAnsi="HP Simplified Hans"/>
        </w:rPr>
        <w:t xml:space="preserve"> The Lightning App</w:t>
      </w:r>
    </w:p>
    <w:p w14:paraId="0B2E7ACD" w14:textId="77777777" w:rsidR="00D5543A" w:rsidRPr="001665F8" w:rsidRDefault="00000000">
      <w:pPr>
        <w:pStyle w:val="ListNumber"/>
        <w:rPr>
          <w:rFonts w:ascii="HP Simplified Hans" w:eastAsia="HP Simplified Hans" w:hAnsi="HP Simplified Hans"/>
        </w:rPr>
      </w:pPr>
      <w:r w:rsidRPr="001665F8">
        <w:rPr>
          <w:rFonts w:ascii="HP Simplified Hans" w:eastAsia="HP Simplified Hans" w:hAnsi="HP Simplified Hans"/>
        </w:rPr>
        <w:t xml:space="preserve">Milestone </w:t>
      </w:r>
      <w:proofErr w:type="gramStart"/>
      <w:r w:rsidRPr="001665F8">
        <w:rPr>
          <w:rFonts w:ascii="HP Simplified Hans" w:eastAsia="HP Simplified Hans" w:hAnsi="HP Simplified Hans"/>
        </w:rPr>
        <w:t>5 :</w:t>
      </w:r>
      <w:proofErr w:type="gramEnd"/>
      <w:r w:rsidRPr="001665F8">
        <w:rPr>
          <w:rFonts w:ascii="HP Simplified Hans" w:eastAsia="HP Simplified Hans" w:hAnsi="HP Simplified Hans"/>
        </w:rPr>
        <w:t xml:space="preserve"> Fields</w:t>
      </w:r>
    </w:p>
    <w:p w14:paraId="1129C106" w14:textId="77777777" w:rsidR="00D5543A" w:rsidRPr="001665F8" w:rsidRDefault="00000000">
      <w:pPr>
        <w:pStyle w:val="ListNumber"/>
        <w:rPr>
          <w:rFonts w:ascii="HP Simplified Hans" w:eastAsia="HP Simplified Hans" w:hAnsi="HP Simplified Hans"/>
        </w:rPr>
      </w:pPr>
      <w:r w:rsidRPr="001665F8">
        <w:rPr>
          <w:rFonts w:ascii="HP Simplified Hans" w:eastAsia="HP Simplified Hans" w:hAnsi="HP Simplified Hans"/>
        </w:rPr>
        <w:t xml:space="preserve">Milestone </w:t>
      </w:r>
      <w:proofErr w:type="gramStart"/>
      <w:r w:rsidRPr="001665F8">
        <w:rPr>
          <w:rFonts w:ascii="HP Simplified Hans" w:eastAsia="HP Simplified Hans" w:hAnsi="HP Simplified Hans"/>
        </w:rPr>
        <w:t>6 :</w:t>
      </w:r>
      <w:proofErr w:type="gramEnd"/>
      <w:r w:rsidRPr="001665F8">
        <w:rPr>
          <w:rFonts w:ascii="HP Simplified Hans" w:eastAsia="HP Simplified Hans" w:hAnsi="HP Simplified Hans"/>
        </w:rPr>
        <w:t xml:space="preserve"> Updating of Page Layouts</w:t>
      </w:r>
    </w:p>
    <w:p w14:paraId="09DEBFA7" w14:textId="77777777" w:rsidR="00D5543A" w:rsidRPr="001665F8" w:rsidRDefault="00000000">
      <w:pPr>
        <w:pStyle w:val="ListNumber"/>
        <w:rPr>
          <w:rFonts w:ascii="HP Simplified Hans" w:eastAsia="HP Simplified Hans" w:hAnsi="HP Simplified Hans"/>
        </w:rPr>
      </w:pPr>
      <w:r w:rsidRPr="001665F8">
        <w:rPr>
          <w:rFonts w:ascii="HP Simplified Hans" w:eastAsia="HP Simplified Hans" w:hAnsi="HP Simplified Hans"/>
        </w:rPr>
        <w:t xml:space="preserve">Milestone </w:t>
      </w:r>
      <w:proofErr w:type="gramStart"/>
      <w:r w:rsidRPr="001665F8">
        <w:rPr>
          <w:rFonts w:ascii="HP Simplified Hans" w:eastAsia="HP Simplified Hans" w:hAnsi="HP Simplified Hans"/>
        </w:rPr>
        <w:t>7 :</w:t>
      </w:r>
      <w:proofErr w:type="gramEnd"/>
      <w:r w:rsidRPr="001665F8">
        <w:rPr>
          <w:rFonts w:ascii="HP Simplified Hans" w:eastAsia="HP Simplified Hans" w:hAnsi="HP Simplified Hans"/>
        </w:rPr>
        <w:t xml:space="preserve"> Compact Layouts</w:t>
      </w:r>
    </w:p>
    <w:p w14:paraId="416B0D2F" w14:textId="77777777" w:rsidR="00D5543A" w:rsidRPr="001665F8" w:rsidRDefault="00000000">
      <w:pPr>
        <w:pStyle w:val="ListNumber"/>
        <w:rPr>
          <w:rFonts w:ascii="HP Simplified Hans" w:eastAsia="HP Simplified Hans" w:hAnsi="HP Simplified Hans"/>
        </w:rPr>
      </w:pPr>
      <w:r w:rsidRPr="001665F8">
        <w:rPr>
          <w:rFonts w:ascii="HP Simplified Hans" w:eastAsia="HP Simplified Hans" w:hAnsi="HP Simplified Hans"/>
        </w:rPr>
        <w:t xml:space="preserve">Milestone </w:t>
      </w:r>
      <w:proofErr w:type="gramStart"/>
      <w:r w:rsidRPr="001665F8">
        <w:rPr>
          <w:rFonts w:ascii="HP Simplified Hans" w:eastAsia="HP Simplified Hans" w:hAnsi="HP Simplified Hans"/>
        </w:rPr>
        <w:t>8 :</w:t>
      </w:r>
      <w:proofErr w:type="gramEnd"/>
      <w:r w:rsidRPr="001665F8">
        <w:rPr>
          <w:rFonts w:ascii="HP Simplified Hans" w:eastAsia="HP Simplified Hans" w:hAnsi="HP Simplified Hans"/>
        </w:rPr>
        <w:t xml:space="preserve"> Validation rules</w:t>
      </w:r>
    </w:p>
    <w:p w14:paraId="42E5A1A9" w14:textId="77777777" w:rsidR="00D5543A" w:rsidRPr="001665F8" w:rsidRDefault="00000000">
      <w:pPr>
        <w:pStyle w:val="ListNumber"/>
        <w:rPr>
          <w:rFonts w:ascii="HP Simplified Hans" w:eastAsia="HP Simplified Hans" w:hAnsi="HP Simplified Hans"/>
        </w:rPr>
      </w:pPr>
      <w:r w:rsidRPr="001665F8">
        <w:rPr>
          <w:rFonts w:ascii="HP Simplified Hans" w:eastAsia="HP Simplified Hans" w:hAnsi="HP Simplified Hans"/>
        </w:rPr>
        <w:t xml:space="preserve">Milestone </w:t>
      </w:r>
      <w:proofErr w:type="gramStart"/>
      <w:r w:rsidRPr="001665F8">
        <w:rPr>
          <w:rFonts w:ascii="HP Simplified Hans" w:eastAsia="HP Simplified Hans" w:hAnsi="HP Simplified Hans"/>
        </w:rPr>
        <w:t>9 :</w:t>
      </w:r>
      <w:proofErr w:type="gramEnd"/>
      <w:r w:rsidRPr="001665F8">
        <w:rPr>
          <w:rFonts w:ascii="HP Simplified Hans" w:eastAsia="HP Simplified Hans" w:hAnsi="HP Simplified Hans"/>
        </w:rPr>
        <w:t xml:space="preserve"> Profiles</w:t>
      </w:r>
    </w:p>
    <w:p w14:paraId="7E77A536" w14:textId="77777777" w:rsidR="00D5543A" w:rsidRPr="001665F8" w:rsidRDefault="00000000">
      <w:pPr>
        <w:pStyle w:val="ListNumber"/>
        <w:rPr>
          <w:rFonts w:ascii="HP Simplified Hans" w:eastAsia="HP Simplified Hans" w:hAnsi="HP Simplified Hans"/>
        </w:rPr>
      </w:pPr>
      <w:r w:rsidRPr="001665F8">
        <w:rPr>
          <w:rFonts w:ascii="HP Simplified Hans" w:eastAsia="HP Simplified Hans" w:hAnsi="HP Simplified Hans"/>
        </w:rPr>
        <w:t xml:space="preserve">Milestone </w:t>
      </w:r>
      <w:proofErr w:type="gramStart"/>
      <w:r w:rsidRPr="001665F8">
        <w:rPr>
          <w:rFonts w:ascii="HP Simplified Hans" w:eastAsia="HP Simplified Hans" w:hAnsi="HP Simplified Hans"/>
        </w:rPr>
        <w:t>10 :</w:t>
      </w:r>
      <w:proofErr w:type="gramEnd"/>
      <w:r w:rsidRPr="001665F8">
        <w:rPr>
          <w:rFonts w:ascii="HP Simplified Hans" w:eastAsia="HP Simplified Hans" w:hAnsi="HP Simplified Hans"/>
        </w:rPr>
        <w:t xml:space="preserve"> Roles</w:t>
      </w:r>
    </w:p>
    <w:p w14:paraId="4F09FA22" w14:textId="77777777" w:rsidR="00D5543A" w:rsidRPr="001665F8" w:rsidRDefault="00000000">
      <w:pPr>
        <w:pStyle w:val="ListNumber"/>
        <w:rPr>
          <w:rFonts w:ascii="HP Simplified Hans" w:eastAsia="HP Simplified Hans" w:hAnsi="HP Simplified Hans"/>
        </w:rPr>
      </w:pPr>
      <w:r w:rsidRPr="001665F8">
        <w:rPr>
          <w:rFonts w:ascii="HP Simplified Hans" w:eastAsia="HP Simplified Hans" w:hAnsi="HP Simplified Hans"/>
        </w:rPr>
        <w:t xml:space="preserve">Milestone </w:t>
      </w:r>
      <w:proofErr w:type="gramStart"/>
      <w:r w:rsidRPr="001665F8">
        <w:rPr>
          <w:rFonts w:ascii="HP Simplified Hans" w:eastAsia="HP Simplified Hans" w:hAnsi="HP Simplified Hans"/>
        </w:rPr>
        <w:t>11 :</w:t>
      </w:r>
      <w:proofErr w:type="gramEnd"/>
      <w:r w:rsidRPr="001665F8">
        <w:rPr>
          <w:rFonts w:ascii="HP Simplified Hans" w:eastAsia="HP Simplified Hans" w:hAnsi="HP Simplified Hans"/>
        </w:rPr>
        <w:t xml:space="preserve"> Users</w:t>
      </w:r>
    </w:p>
    <w:p w14:paraId="4CCDCB62" w14:textId="77777777" w:rsidR="00D5543A" w:rsidRPr="001665F8" w:rsidRDefault="00000000">
      <w:pPr>
        <w:pStyle w:val="ListNumber"/>
        <w:rPr>
          <w:rFonts w:ascii="HP Simplified Hans" w:eastAsia="HP Simplified Hans" w:hAnsi="HP Simplified Hans"/>
        </w:rPr>
      </w:pPr>
      <w:r w:rsidRPr="001665F8">
        <w:rPr>
          <w:rFonts w:ascii="HP Simplified Hans" w:eastAsia="HP Simplified Hans" w:hAnsi="HP Simplified Hans"/>
        </w:rPr>
        <w:t xml:space="preserve">Milestone </w:t>
      </w:r>
      <w:proofErr w:type="gramStart"/>
      <w:r w:rsidRPr="001665F8">
        <w:rPr>
          <w:rFonts w:ascii="HP Simplified Hans" w:eastAsia="HP Simplified Hans" w:hAnsi="HP Simplified Hans"/>
        </w:rPr>
        <w:t>12 :</w:t>
      </w:r>
      <w:proofErr w:type="gramEnd"/>
      <w:r w:rsidRPr="001665F8">
        <w:rPr>
          <w:rFonts w:ascii="HP Simplified Hans" w:eastAsia="HP Simplified Hans" w:hAnsi="HP Simplified Hans"/>
        </w:rPr>
        <w:t xml:space="preserve"> Permission Sets</w:t>
      </w:r>
    </w:p>
    <w:p w14:paraId="0E005110" w14:textId="77777777" w:rsidR="00D5543A" w:rsidRPr="001665F8" w:rsidRDefault="00000000">
      <w:pPr>
        <w:pStyle w:val="ListNumber"/>
        <w:rPr>
          <w:rFonts w:ascii="HP Simplified Hans" w:eastAsia="HP Simplified Hans" w:hAnsi="HP Simplified Hans"/>
        </w:rPr>
      </w:pPr>
      <w:r w:rsidRPr="001665F8">
        <w:rPr>
          <w:rFonts w:ascii="HP Simplified Hans" w:eastAsia="HP Simplified Hans" w:hAnsi="HP Simplified Hans"/>
        </w:rPr>
        <w:t xml:space="preserve">Milestone </w:t>
      </w:r>
      <w:proofErr w:type="gramStart"/>
      <w:r w:rsidRPr="001665F8">
        <w:rPr>
          <w:rFonts w:ascii="HP Simplified Hans" w:eastAsia="HP Simplified Hans" w:hAnsi="HP Simplified Hans"/>
        </w:rPr>
        <w:t>13 :</w:t>
      </w:r>
      <w:proofErr w:type="gramEnd"/>
      <w:r w:rsidRPr="001665F8">
        <w:rPr>
          <w:rFonts w:ascii="HP Simplified Hans" w:eastAsia="HP Simplified Hans" w:hAnsi="HP Simplified Hans"/>
        </w:rPr>
        <w:t xml:space="preserve"> Flows</w:t>
      </w:r>
    </w:p>
    <w:p w14:paraId="3D3279DA" w14:textId="77777777" w:rsidR="00D5543A" w:rsidRPr="001665F8" w:rsidRDefault="00000000">
      <w:pPr>
        <w:pStyle w:val="ListNumber"/>
        <w:rPr>
          <w:rFonts w:ascii="HP Simplified Hans" w:eastAsia="HP Simplified Hans" w:hAnsi="HP Simplified Hans"/>
        </w:rPr>
      </w:pPr>
      <w:r w:rsidRPr="001665F8">
        <w:rPr>
          <w:rFonts w:ascii="HP Simplified Hans" w:eastAsia="HP Simplified Hans" w:hAnsi="HP Simplified Hans"/>
        </w:rPr>
        <w:t xml:space="preserve">Milestone </w:t>
      </w:r>
      <w:proofErr w:type="gramStart"/>
      <w:r w:rsidRPr="001665F8">
        <w:rPr>
          <w:rFonts w:ascii="HP Simplified Hans" w:eastAsia="HP Simplified Hans" w:hAnsi="HP Simplified Hans"/>
        </w:rPr>
        <w:t>14 :</w:t>
      </w:r>
      <w:proofErr w:type="gramEnd"/>
      <w:r w:rsidRPr="001665F8">
        <w:rPr>
          <w:rFonts w:ascii="HP Simplified Hans" w:eastAsia="HP Simplified Hans" w:hAnsi="HP Simplified Hans"/>
        </w:rPr>
        <w:t xml:space="preserve"> Triggers</w:t>
      </w:r>
    </w:p>
    <w:p w14:paraId="54796C06" w14:textId="77777777" w:rsidR="00D5543A" w:rsidRPr="001665F8" w:rsidRDefault="00000000">
      <w:pPr>
        <w:pStyle w:val="ListNumber"/>
        <w:rPr>
          <w:rFonts w:ascii="HP Simplified Hans" w:eastAsia="HP Simplified Hans" w:hAnsi="HP Simplified Hans"/>
        </w:rPr>
      </w:pPr>
      <w:r w:rsidRPr="001665F8">
        <w:rPr>
          <w:rFonts w:ascii="HP Simplified Hans" w:eastAsia="HP Simplified Hans" w:hAnsi="HP Simplified Hans"/>
        </w:rPr>
        <w:t xml:space="preserve">Milestone </w:t>
      </w:r>
      <w:proofErr w:type="gramStart"/>
      <w:r w:rsidRPr="001665F8">
        <w:rPr>
          <w:rFonts w:ascii="HP Simplified Hans" w:eastAsia="HP Simplified Hans" w:hAnsi="HP Simplified Hans"/>
        </w:rPr>
        <w:t>15 :</w:t>
      </w:r>
      <w:proofErr w:type="gramEnd"/>
      <w:r w:rsidRPr="001665F8">
        <w:rPr>
          <w:rFonts w:ascii="HP Simplified Hans" w:eastAsia="HP Simplified Hans" w:hAnsi="HP Simplified Hans"/>
        </w:rPr>
        <w:t xml:space="preserve"> Reports</w:t>
      </w:r>
    </w:p>
    <w:p w14:paraId="5131F520" w14:textId="77777777" w:rsidR="00D5543A" w:rsidRPr="001665F8" w:rsidRDefault="00000000">
      <w:pPr>
        <w:pStyle w:val="ListNumber"/>
        <w:rPr>
          <w:rFonts w:ascii="HP Simplified Hans" w:eastAsia="HP Simplified Hans" w:hAnsi="HP Simplified Hans"/>
        </w:rPr>
      </w:pPr>
      <w:r w:rsidRPr="001665F8">
        <w:rPr>
          <w:rFonts w:ascii="HP Simplified Hans" w:eastAsia="HP Simplified Hans" w:hAnsi="HP Simplified Hans"/>
        </w:rPr>
        <w:t xml:space="preserve">Milestone </w:t>
      </w:r>
      <w:proofErr w:type="gramStart"/>
      <w:r w:rsidRPr="001665F8">
        <w:rPr>
          <w:rFonts w:ascii="HP Simplified Hans" w:eastAsia="HP Simplified Hans" w:hAnsi="HP Simplified Hans"/>
        </w:rPr>
        <w:t>16 :</w:t>
      </w:r>
      <w:proofErr w:type="gramEnd"/>
      <w:r w:rsidRPr="001665F8">
        <w:rPr>
          <w:rFonts w:ascii="HP Simplified Hans" w:eastAsia="HP Simplified Hans" w:hAnsi="HP Simplified Hans"/>
        </w:rPr>
        <w:t xml:space="preserve"> Dashboards</w:t>
      </w:r>
    </w:p>
    <w:p w14:paraId="0495A964" w14:textId="77777777" w:rsidR="00D5543A" w:rsidRDefault="00000000">
      <w:pPr>
        <w:pStyle w:val="ListNumber"/>
      </w:pPr>
      <w:r w:rsidRPr="001665F8">
        <w:rPr>
          <w:rFonts w:ascii="HP Simplified Hans" w:eastAsia="HP Simplified Hans" w:hAnsi="HP Simplified Hans"/>
        </w:rPr>
        <w:t xml:space="preserve">Milestone </w:t>
      </w:r>
      <w:proofErr w:type="gramStart"/>
      <w:r w:rsidRPr="001665F8">
        <w:rPr>
          <w:rFonts w:ascii="HP Simplified Hans" w:eastAsia="HP Simplified Hans" w:hAnsi="HP Simplified Hans"/>
        </w:rPr>
        <w:t>17 :</w:t>
      </w:r>
      <w:proofErr w:type="gramEnd"/>
      <w:r w:rsidRPr="001665F8">
        <w:rPr>
          <w:rFonts w:ascii="HP Simplified Hans" w:eastAsia="HP Simplified Hans" w:hAnsi="HP Simplified Hans"/>
        </w:rPr>
        <w:t xml:space="preserve"> Conclusion</w:t>
      </w:r>
    </w:p>
    <w:p w14:paraId="7C900FDB" w14:textId="77777777" w:rsidR="00D5543A" w:rsidRPr="001665F8" w:rsidRDefault="00000000">
      <w:pPr>
        <w:pStyle w:val="Heading1"/>
        <w:rPr>
          <w:sz w:val="40"/>
          <w:szCs w:val="40"/>
        </w:rPr>
      </w:pPr>
      <w:r w:rsidRPr="001665F8">
        <w:rPr>
          <w:sz w:val="40"/>
          <w:szCs w:val="40"/>
        </w:rPr>
        <w:t>What You'll Learn</w:t>
      </w:r>
    </w:p>
    <w:p w14:paraId="3DBD3D0B"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Real Time Salesforce Project</w:t>
      </w:r>
    </w:p>
    <w:p w14:paraId="1FDBABD6"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Object &amp; their relationship in Salesforce</w:t>
      </w:r>
    </w:p>
    <w:p w14:paraId="495BE63E"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Page Layout</w:t>
      </w:r>
    </w:p>
    <w:p w14:paraId="659CA686"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lastRenderedPageBreak/>
        <w:t>Validation Rules</w:t>
      </w:r>
    </w:p>
    <w:p w14:paraId="45AD3FE4"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Compact Layouts</w:t>
      </w:r>
    </w:p>
    <w:p w14:paraId="2278E62C"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Profiles</w:t>
      </w:r>
    </w:p>
    <w:p w14:paraId="1322DF62"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Roles</w:t>
      </w:r>
    </w:p>
    <w:p w14:paraId="3BE06B53"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Users</w:t>
      </w:r>
    </w:p>
    <w:p w14:paraId="2B8215E3"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Permission Sets</w:t>
      </w:r>
    </w:p>
    <w:p w14:paraId="388E6AED"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Triggers</w:t>
      </w:r>
    </w:p>
    <w:p w14:paraId="4AA8C82F"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Flows</w:t>
      </w:r>
    </w:p>
    <w:p w14:paraId="481494DB"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Reports</w:t>
      </w:r>
    </w:p>
    <w:p w14:paraId="589F70F8"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Dashboards</w:t>
      </w:r>
    </w:p>
    <w:p w14:paraId="77BDCB02" w14:textId="77777777" w:rsidR="00D5543A" w:rsidRPr="002635CF" w:rsidRDefault="00000000">
      <w:pPr>
        <w:pStyle w:val="Heading1"/>
        <w:rPr>
          <w:sz w:val="36"/>
          <w:szCs w:val="36"/>
        </w:rPr>
      </w:pPr>
      <w:r w:rsidRPr="002635CF">
        <w:rPr>
          <w:sz w:val="36"/>
          <w:szCs w:val="36"/>
        </w:rPr>
        <w:t>Milestone 1 - Salesforce Account</w:t>
      </w:r>
    </w:p>
    <w:p w14:paraId="59DC535A" w14:textId="77777777" w:rsidR="001665F8" w:rsidRPr="001665F8" w:rsidRDefault="001665F8" w:rsidP="001665F8"/>
    <w:p w14:paraId="472201AA" w14:textId="76AF086D" w:rsidR="00D5543A" w:rsidRPr="001665F8" w:rsidRDefault="00000000" w:rsidP="00AD4F4E">
      <w:pPr>
        <w:rPr>
          <w:rFonts w:ascii="HP Simplified Hans" w:eastAsia="HP Simplified Hans" w:hAnsi="HP Simplified Hans"/>
          <w:sz w:val="24"/>
          <w:szCs w:val="24"/>
        </w:rPr>
      </w:pPr>
      <w:r w:rsidRPr="001665F8">
        <w:rPr>
          <w:rStyle w:val="Heading1Char"/>
          <w:rFonts w:ascii="Franklin Gothic Medium" w:hAnsi="Franklin Gothic Medium"/>
        </w:rPr>
        <w:t>Introduction:</w:t>
      </w:r>
      <w:r w:rsidRPr="001665F8">
        <w:br/>
      </w:r>
      <w:r>
        <w:br/>
      </w:r>
      <w:r w:rsidR="00AD4F4E">
        <w:rPr>
          <w:rFonts w:ascii="HP Simplified Hans" w:eastAsia="HP Simplified Hans" w:hAnsi="HP Simplified Hans"/>
          <w:sz w:val="24"/>
          <w:szCs w:val="24"/>
        </w:rPr>
        <w:t xml:space="preserve">            </w:t>
      </w:r>
      <w:r w:rsidRPr="001665F8">
        <w:rPr>
          <w:rFonts w:ascii="HP Simplified Hans" w:eastAsia="HP Simplified Hans" w:hAnsi="HP Simplified Hans"/>
          <w:sz w:val="24"/>
          <w:szCs w:val="24"/>
        </w:rPr>
        <w:t>Are you new to Salesforce? Not sure exactly what it is, or how to use it? Don’t know where you should start on your learning journey? If you’ve answered yes to any of these questions, then you’re in the right place. This module is for you.</w:t>
      </w:r>
      <w:r w:rsidRPr="001665F8">
        <w:rPr>
          <w:rFonts w:ascii="HP Simplified Hans" w:eastAsia="HP Simplified Hans" w:hAnsi="HP Simplified Hans"/>
          <w:sz w:val="24"/>
          <w:szCs w:val="24"/>
        </w:rPr>
        <w:br/>
      </w:r>
      <w:r w:rsidRPr="001665F8">
        <w:rPr>
          <w:rFonts w:ascii="HP Simplified Hans" w:eastAsia="HP Simplified Hans" w:hAnsi="HP Simplified Hans"/>
          <w:sz w:val="24"/>
          <w:szCs w:val="24"/>
        </w:rPr>
        <w:br/>
      </w:r>
      <w:r w:rsidR="00AD4F4E">
        <w:rPr>
          <w:rFonts w:ascii="HP Simplified Hans" w:eastAsia="HP Simplified Hans" w:hAnsi="HP Simplified Hans"/>
          <w:sz w:val="24"/>
          <w:szCs w:val="24"/>
        </w:rPr>
        <w:t xml:space="preserve">                </w:t>
      </w:r>
      <w:r w:rsidRPr="001665F8">
        <w:rPr>
          <w:rFonts w:ascii="HP Simplified Hans" w:eastAsia="HP Simplified Hans" w:hAnsi="HP Simplified Hans"/>
          <w:sz w:val="24"/>
          <w:szCs w:val="24"/>
        </w:rPr>
        <w:t>Welcome to Salesforce! Salesforce is game-changing technology, with a host of productivity-boosting features, that will help you sell smarter and faster. As you work toward your badge for this module, we’ll take you through these features and answer the question, “What is Salesforce, anyway?”.</w:t>
      </w:r>
    </w:p>
    <w:p w14:paraId="7EA6ACFF" w14:textId="77777777" w:rsidR="00D5543A" w:rsidRPr="001665F8" w:rsidRDefault="00000000">
      <w:pPr>
        <w:pStyle w:val="Heading2"/>
        <w:rPr>
          <w:sz w:val="40"/>
          <w:szCs w:val="40"/>
        </w:rPr>
      </w:pPr>
      <w:r w:rsidRPr="001665F8">
        <w:rPr>
          <w:sz w:val="40"/>
          <w:szCs w:val="40"/>
        </w:rPr>
        <w:t>What Is Salesforce?</w:t>
      </w:r>
    </w:p>
    <w:p w14:paraId="5B47B576" w14:textId="5111CE0B" w:rsidR="00D5543A" w:rsidRPr="001665F8" w:rsidRDefault="00000000" w:rsidP="00AD4F4E">
      <w:pPr>
        <w:ind w:firstLine="720"/>
        <w:rPr>
          <w:rFonts w:ascii="HP Simplified Hans" w:eastAsia="HP Simplified Hans" w:hAnsi="HP Simplified Hans"/>
        </w:rPr>
      </w:pPr>
      <w:r w:rsidRPr="001665F8">
        <w:rPr>
          <w:rFonts w:ascii="HP Simplified Hans" w:eastAsia="HP Simplified Hans" w:hAnsi="HP Simplified Hans"/>
        </w:rPr>
        <w:t>Salesforce is your customer success platform, designed to help you sell, service, market, analyze, and connect with your customers.</w:t>
      </w:r>
      <w:r w:rsidRPr="001665F8">
        <w:rPr>
          <w:rFonts w:ascii="HP Simplified Hans" w:eastAsia="HP Simplified Hans" w:hAnsi="HP Simplified Hans"/>
        </w:rPr>
        <w:br/>
      </w:r>
      <w:r w:rsidRPr="001665F8">
        <w:rPr>
          <w:rFonts w:ascii="HP Simplified Hans" w:eastAsia="HP Simplified Hans" w:hAnsi="HP Simplified Hans"/>
        </w:rPr>
        <w:br/>
      </w:r>
      <w:r w:rsidR="00AD4F4E">
        <w:rPr>
          <w:rFonts w:ascii="HP Simplified Hans" w:eastAsia="HP Simplified Hans" w:hAnsi="HP Simplified Hans"/>
        </w:rPr>
        <w:t xml:space="preserve">          </w:t>
      </w:r>
      <w:r w:rsidRPr="001665F8">
        <w:rPr>
          <w:rFonts w:ascii="HP Simplified Hans" w:eastAsia="HP Simplified Hans" w:hAnsi="HP Simplified Hans"/>
        </w:rPr>
        <w:t>Salesforce has everything you need to run your business from anywhere. Using standard products and features, you can manage relationships with prospects and customers, collaborate and engage with employees and partners, and store your data securely in the cloud.</w:t>
      </w:r>
      <w:r w:rsidRPr="001665F8">
        <w:rPr>
          <w:rFonts w:ascii="HP Simplified Hans" w:eastAsia="HP Simplified Hans" w:hAnsi="HP Simplified Hans"/>
        </w:rPr>
        <w:br/>
      </w:r>
      <w:r w:rsidRPr="001665F8">
        <w:rPr>
          <w:rFonts w:ascii="HP Simplified Hans" w:eastAsia="HP Simplified Hans" w:hAnsi="HP Simplified Hans"/>
        </w:rPr>
        <w:lastRenderedPageBreak/>
        <w:br/>
        <w:t>Video Reference: https://youtu.be/r9EX3lGde5k</w:t>
      </w:r>
    </w:p>
    <w:p w14:paraId="69094F66" w14:textId="457D74DF" w:rsidR="00D5543A" w:rsidRPr="002635CF" w:rsidRDefault="002635CF">
      <w:pPr>
        <w:pStyle w:val="Heading1"/>
        <w:rPr>
          <w:sz w:val="36"/>
          <w:szCs w:val="36"/>
        </w:rPr>
      </w:pPr>
      <w:r w:rsidRPr="002635CF">
        <w:rPr>
          <w:sz w:val="36"/>
          <w:szCs w:val="36"/>
        </w:rPr>
        <w:t>Milestone</w:t>
      </w:r>
      <w:r w:rsidRPr="002635CF">
        <w:rPr>
          <w:sz w:val="36"/>
          <w:szCs w:val="36"/>
        </w:rPr>
        <w:t xml:space="preserve"> </w:t>
      </w:r>
      <w:r w:rsidR="00000000" w:rsidRPr="002635CF">
        <w:rPr>
          <w:sz w:val="36"/>
          <w:szCs w:val="36"/>
        </w:rPr>
        <w:t>2 - Objects</w:t>
      </w:r>
      <w:r w:rsidRPr="002635CF">
        <w:rPr>
          <w:sz w:val="36"/>
          <w:szCs w:val="36"/>
        </w:rPr>
        <w:t xml:space="preserve"> </w:t>
      </w:r>
    </w:p>
    <w:p w14:paraId="2537EC99" w14:textId="77777777" w:rsidR="00D5543A" w:rsidRPr="001665F8" w:rsidRDefault="00000000" w:rsidP="00AD4F4E">
      <w:pPr>
        <w:ind w:firstLine="720"/>
        <w:rPr>
          <w:rFonts w:ascii="HP Simplified Hans" w:eastAsia="HP Simplified Hans" w:hAnsi="HP Simplified Hans"/>
        </w:rPr>
      </w:pPr>
      <w:r w:rsidRPr="001665F8">
        <w:rPr>
          <w:rFonts w:ascii="HP Simplified Hans" w:eastAsia="HP Simplified Hans" w:hAnsi="HP Simplified Hans"/>
        </w:rPr>
        <w:t>In Salesforce, objects are database tables that allow you to store data specific to your organization.</w:t>
      </w:r>
    </w:p>
    <w:p w14:paraId="6D7C7CAD" w14:textId="77777777" w:rsidR="00D5543A" w:rsidRPr="002635CF" w:rsidRDefault="00000000">
      <w:pPr>
        <w:pStyle w:val="Heading1"/>
        <w:rPr>
          <w:sz w:val="36"/>
          <w:szCs w:val="36"/>
        </w:rPr>
      </w:pPr>
      <w:r w:rsidRPr="002635CF">
        <w:rPr>
          <w:sz w:val="36"/>
          <w:szCs w:val="36"/>
        </w:rPr>
        <w:t>Milestone 3 - Tabs</w:t>
      </w:r>
    </w:p>
    <w:p w14:paraId="5BC7E38B" w14:textId="77777777" w:rsidR="00D5543A" w:rsidRPr="001665F8" w:rsidRDefault="00000000" w:rsidP="00AD4F4E">
      <w:pPr>
        <w:ind w:firstLine="720"/>
        <w:rPr>
          <w:rFonts w:ascii="HP Simplified Hans" w:eastAsia="HP Simplified Hans" w:hAnsi="HP Simplified Hans"/>
        </w:rPr>
      </w:pPr>
      <w:r w:rsidRPr="001665F8">
        <w:rPr>
          <w:rFonts w:ascii="HP Simplified Hans" w:eastAsia="HP Simplified Hans" w:hAnsi="HP Simplified Hans"/>
        </w:rPr>
        <w:t>In Salesforce, tabs are used to make the data stored in objects accessible to users through the user interface. Tabs are a fundamental part of the Salesforce interface, providing a way to navigate to different objects and records.</w:t>
      </w:r>
    </w:p>
    <w:p w14:paraId="1E713E83" w14:textId="77777777" w:rsidR="00D5543A" w:rsidRPr="002635CF" w:rsidRDefault="00000000">
      <w:pPr>
        <w:pStyle w:val="Heading1"/>
        <w:rPr>
          <w:sz w:val="36"/>
          <w:szCs w:val="36"/>
        </w:rPr>
      </w:pPr>
      <w:r w:rsidRPr="002635CF">
        <w:rPr>
          <w:sz w:val="36"/>
          <w:szCs w:val="36"/>
        </w:rPr>
        <w:t>Milestone 4 - The Lightning App</w:t>
      </w:r>
    </w:p>
    <w:p w14:paraId="7977FA75" w14:textId="77777777" w:rsidR="00D5543A" w:rsidRPr="001665F8" w:rsidRDefault="00000000" w:rsidP="00AD4F4E">
      <w:pPr>
        <w:ind w:firstLine="720"/>
        <w:rPr>
          <w:rFonts w:ascii="HP Simplified Hans" w:eastAsia="HP Simplified Hans" w:hAnsi="HP Simplified Hans"/>
        </w:rPr>
      </w:pPr>
      <w:r w:rsidRPr="001665F8">
        <w:rPr>
          <w:rFonts w:ascii="HP Simplified Hans" w:eastAsia="HP Simplified Hans" w:hAnsi="HP Simplified Hans"/>
        </w:rPr>
        <w:t>A Lightning App in Salesforce is a collection of items that work together to serve a particular function for the end-users. These items can include standard and custom objects, tabs, utilities, and other productivity tools. Lightning Apps are designed to provide a more intuitive and efficient user experience compared to traditional Salesforce apps.</w:t>
      </w:r>
    </w:p>
    <w:p w14:paraId="0AD056AA" w14:textId="77777777" w:rsidR="00D5543A" w:rsidRPr="002635CF" w:rsidRDefault="00000000">
      <w:pPr>
        <w:pStyle w:val="Heading1"/>
        <w:rPr>
          <w:sz w:val="36"/>
          <w:szCs w:val="36"/>
        </w:rPr>
      </w:pPr>
      <w:r w:rsidRPr="002635CF">
        <w:rPr>
          <w:sz w:val="36"/>
          <w:szCs w:val="36"/>
        </w:rPr>
        <w:t>Milestone 5 - Fields</w:t>
      </w:r>
    </w:p>
    <w:p w14:paraId="75996A7B" w14:textId="77777777" w:rsidR="00D5543A" w:rsidRPr="001665F8" w:rsidRDefault="00000000" w:rsidP="00AD4F4E">
      <w:pPr>
        <w:ind w:firstLine="720"/>
        <w:rPr>
          <w:rFonts w:ascii="HP Simplified Hans" w:eastAsia="HP Simplified Hans" w:hAnsi="HP Simplified Hans"/>
        </w:rPr>
      </w:pPr>
      <w:r w:rsidRPr="001665F8">
        <w:rPr>
          <w:rFonts w:ascii="HP Simplified Hans" w:eastAsia="HP Simplified Hans" w:hAnsi="HP Simplified Hans"/>
        </w:rPr>
        <w:t>Example object fields with data types:</w:t>
      </w:r>
    </w:p>
    <w:p w14:paraId="1996EFC4" w14:textId="77777777" w:rsidR="00D5543A" w:rsidRPr="00442AD5" w:rsidRDefault="00000000">
      <w:pPr>
        <w:pStyle w:val="Heading2"/>
        <w:rPr>
          <w:rFonts w:ascii="Arial Black" w:hAnsi="Arial Black"/>
        </w:rPr>
      </w:pPr>
      <w:r w:rsidRPr="00442AD5">
        <w:rPr>
          <w:rFonts w:ascii="Arial Black" w:hAnsi="Arial Black"/>
        </w:rPr>
        <w:t>Product</w:t>
      </w:r>
    </w:p>
    <w:p w14:paraId="4E78E813"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Product ID (Standard) - Text</w:t>
      </w:r>
    </w:p>
    <w:p w14:paraId="0F6C11BF"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Product Name - Text</w:t>
      </w:r>
    </w:p>
    <w:p w14:paraId="3FF194FE"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Product Description - Text Area</w:t>
      </w:r>
    </w:p>
    <w:p w14:paraId="31EDAE7D"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 xml:space="preserve">Minimum Stock Level - </w:t>
      </w:r>
      <w:proofErr w:type="gramStart"/>
      <w:r w:rsidRPr="001665F8">
        <w:rPr>
          <w:rFonts w:ascii="HP Simplified Hans" w:eastAsia="HP Simplified Hans" w:hAnsi="HP Simplified Hans"/>
        </w:rPr>
        <w:t>Number(</w:t>
      </w:r>
      <w:proofErr w:type="gramEnd"/>
      <w:r w:rsidRPr="001665F8">
        <w:rPr>
          <w:rFonts w:ascii="HP Simplified Hans" w:eastAsia="HP Simplified Hans" w:hAnsi="HP Simplified Hans"/>
        </w:rPr>
        <w:t>18,0)</w:t>
      </w:r>
    </w:p>
    <w:p w14:paraId="064BBF90"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 xml:space="preserve">Current Stock Level - </w:t>
      </w:r>
      <w:proofErr w:type="gramStart"/>
      <w:r w:rsidRPr="001665F8">
        <w:rPr>
          <w:rFonts w:ascii="HP Simplified Hans" w:eastAsia="HP Simplified Hans" w:hAnsi="HP Simplified Hans"/>
        </w:rPr>
        <w:t>Number(</w:t>
      </w:r>
      <w:proofErr w:type="gramEnd"/>
      <w:r w:rsidRPr="001665F8">
        <w:rPr>
          <w:rFonts w:ascii="HP Simplified Hans" w:eastAsia="HP Simplified Hans" w:hAnsi="HP Simplified Hans"/>
        </w:rPr>
        <w:t>18,0)</w:t>
      </w:r>
    </w:p>
    <w:p w14:paraId="2300BC19"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 xml:space="preserve">Unit Price - </w:t>
      </w:r>
      <w:proofErr w:type="gramStart"/>
      <w:r w:rsidRPr="001665F8">
        <w:rPr>
          <w:rFonts w:ascii="HP Simplified Hans" w:eastAsia="HP Simplified Hans" w:hAnsi="HP Simplified Hans"/>
        </w:rPr>
        <w:t>Currency(</w:t>
      </w:r>
      <w:proofErr w:type="gramEnd"/>
      <w:r w:rsidRPr="001665F8">
        <w:rPr>
          <w:rFonts w:ascii="HP Simplified Hans" w:eastAsia="HP Simplified Hans" w:hAnsi="HP Simplified Hans"/>
        </w:rPr>
        <w:t>16,2)</w:t>
      </w:r>
    </w:p>
    <w:p w14:paraId="6E3CDB2E"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Expiry Date - Date</w:t>
      </w:r>
    </w:p>
    <w:p w14:paraId="2FB15438" w14:textId="77777777" w:rsidR="00D5543A" w:rsidRPr="001665F8" w:rsidRDefault="00000000">
      <w:pPr>
        <w:pStyle w:val="Heading2"/>
        <w:rPr>
          <w:rFonts w:ascii="Arial Black" w:hAnsi="Arial Black"/>
        </w:rPr>
      </w:pPr>
      <w:r w:rsidRPr="001665F8">
        <w:rPr>
          <w:rFonts w:ascii="Arial Black" w:hAnsi="Arial Black"/>
        </w:rPr>
        <w:t>Purchase Order</w:t>
      </w:r>
    </w:p>
    <w:p w14:paraId="40F8C062"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Purchase Order ID (Standard) - Text</w:t>
      </w:r>
    </w:p>
    <w:p w14:paraId="21F959DA"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lastRenderedPageBreak/>
        <w:t xml:space="preserve">Supplier ID - </w:t>
      </w:r>
      <w:proofErr w:type="gramStart"/>
      <w:r w:rsidRPr="001665F8">
        <w:rPr>
          <w:rFonts w:ascii="HP Simplified Hans" w:eastAsia="HP Simplified Hans" w:hAnsi="HP Simplified Hans"/>
        </w:rPr>
        <w:t>Lookup(</w:t>
      </w:r>
      <w:proofErr w:type="gramEnd"/>
      <w:r w:rsidRPr="001665F8">
        <w:rPr>
          <w:rFonts w:ascii="HP Simplified Hans" w:eastAsia="HP Simplified Hans" w:hAnsi="HP Simplified Hans"/>
        </w:rPr>
        <w:t>Supplier)</w:t>
      </w:r>
    </w:p>
    <w:p w14:paraId="75F8C966"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Order Date - Date</w:t>
      </w:r>
    </w:p>
    <w:p w14:paraId="645339A6"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Expected Delivery Date - Date</w:t>
      </w:r>
    </w:p>
    <w:p w14:paraId="67D78F36"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Actual Delivery Date - Date</w:t>
      </w:r>
    </w:p>
    <w:p w14:paraId="539DF8C3"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Order Count - Roll-Up Summary (COUNT Order Item)</w:t>
      </w:r>
    </w:p>
    <w:p w14:paraId="6E5D2B20"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 xml:space="preserve">Total Order Cost - </w:t>
      </w:r>
      <w:proofErr w:type="gramStart"/>
      <w:r w:rsidRPr="001665F8">
        <w:rPr>
          <w:rFonts w:ascii="HP Simplified Hans" w:eastAsia="HP Simplified Hans" w:hAnsi="HP Simplified Hans"/>
        </w:rPr>
        <w:t>Currency(</w:t>
      </w:r>
      <w:proofErr w:type="gramEnd"/>
      <w:r w:rsidRPr="001665F8">
        <w:rPr>
          <w:rFonts w:ascii="HP Simplified Hans" w:eastAsia="HP Simplified Hans" w:hAnsi="HP Simplified Hans"/>
        </w:rPr>
        <w:t>16,2)</w:t>
      </w:r>
    </w:p>
    <w:p w14:paraId="074C661C" w14:textId="77777777" w:rsidR="00D5543A" w:rsidRPr="00442AD5" w:rsidRDefault="00000000">
      <w:pPr>
        <w:pStyle w:val="Heading2"/>
        <w:rPr>
          <w:rFonts w:ascii="Arial Black" w:hAnsi="Arial Black"/>
        </w:rPr>
      </w:pPr>
      <w:r w:rsidRPr="00442AD5">
        <w:rPr>
          <w:rFonts w:ascii="Arial Black" w:hAnsi="Arial Black"/>
        </w:rPr>
        <w:t>Order Item</w:t>
      </w:r>
    </w:p>
    <w:p w14:paraId="18F600D6"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Order Item ID (Standard) - Text</w:t>
      </w:r>
    </w:p>
    <w:p w14:paraId="308AE237"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 xml:space="preserve">Product ID - </w:t>
      </w:r>
      <w:proofErr w:type="gramStart"/>
      <w:r w:rsidRPr="001665F8">
        <w:rPr>
          <w:rFonts w:ascii="HP Simplified Hans" w:eastAsia="HP Simplified Hans" w:hAnsi="HP Simplified Hans"/>
        </w:rPr>
        <w:t>Lookup(</w:t>
      </w:r>
      <w:proofErr w:type="gramEnd"/>
      <w:r w:rsidRPr="001665F8">
        <w:rPr>
          <w:rFonts w:ascii="HP Simplified Hans" w:eastAsia="HP Simplified Hans" w:hAnsi="HP Simplified Hans"/>
        </w:rPr>
        <w:t>Product)</w:t>
      </w:r>
    </w:p>
    <w:p w14:paraId="5B1534F7"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Purchase Order ID - Master-</w:t>
      </w:r>
      <w:proofErr w:type="gramStart"/>
      <w:r w:rsidRPr="001665F8">
        <w:rPr>
          <w:rFonts w:ascii="HP Simplified Hans" w:eastAsia="HP Simplified Hans" w:hAnsi="HP Simplified Hans"/>
        </w:rPr>
        <w:t>Detail(</w:t>
      </w:r>
      <w:proofErr w:type="gramEnd"/>
      <w:r w:rsidRPr="001665F8">
        <w:rPr>
          <w:rFonts w:ascii="HP Simplified Hans" w:eastAsia="HP Simplified Hans" w:hAnsi="HP Simplified Hans"/>
        </w:rPr>
        <w:t>Purchase Order)</w:t>
      </w:r>
    </w:p>
    <w:p w14:paraId="579DD187"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 xml:space="preserve">Quantity Ordered - </w:t>
      </w:r>
      <w:proofErr w:type="gramStart"/>
      <w:r w:rsidRPr="001665F8">
        <w:rPr>
          <w:rFonts w:ascii="HP Simplified Hans" w:eastAsia="HP Simplified Hans" w:hAnsi="HP Simplified Hans"/>
        </w:rPr>
        <w:t>Number(</w:t>
      </w:r>
      <w:proofErr w:type="gramEnd"/>
      <w:r w:rsidRPr="001665F8">
        <w:rPr>
          <w:rFonts w:ascii="HP Simplified Hans" w:eastAsia="HP Simplified Hans" w:hAnsi="HP Simplified Hans"/>
        </w:rPr>
        <w:t>18,0)</w:t>
      </w:r>
    </w:p>
    <w:p w14:paraId="5C7C142A"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 xml:space="preserve">Quantity Received - </w:t>
      </w:r>
      <w:proofErr w:type="gramStart"/>
      <w:r w:rsidRPr="001665F8">
        <w:rPr>
          <w:rFonts w:ascii="HP Simplified Hans" w:eastAsia="HP Simplified Hans" w:hAnsi="HP Simplified Hans"/>
        </w:rPr>
        <w:t>Number(</w:t>
      </w:r>
      <w:proofErr w:type="gramEnd"/>
      <w:r w:rsidRPr="001665F8">
        <w:rPr>
          <w:rFonts w:ascii="HP Simplified Hans" w:eastAsia="HP Simplified Hans" w:hAnsi="HP Simplified Hans"/>
        </w:rPr>
        <w:t>18,0)</w:t>
      </w:r>
    </w:p>
    <w:p w14:paraId="1F1E6D38"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 xml:space="preserve">Unit Price - </w:t>
      </w:r>
      <w:proofErr w:type="gramStart"/>
      <w:r w:rsidRPr="001665F8">
        <w:rPr>
          <w:rFonts w:ascii="HP Simplified Hans" w:eastAsia="HP Simplified Hans" w:hAnsi="HP Simplified Hans"/>
        </w:rPr>
        <w:t>Formula(</w:t>
      </w:r>
      <w:proofErr w:type="gramEnd"/>
      <w:r w:rsidRPr="001665F8">
        <w:rPr>
          <w:rFonts w:ascii="HP Simplified Hans" w:eastAsia="HP Simplified Hans" w:hAnsi="HP Simplified Hans"/>
        </w:rPr>
        <w:t>Currency)</w:t>
      </w:r>
    </w:p>
    <w:p w14:paraId="6D50CEA3"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 xml:space="preserve">Amount - </w:t>
      </w:r>
      <w:proofErr w:type="gramStart"/>
      <w:r w:rsidRPr="001665F8">
        <w:rPr>
          <w:rFonts w:ascii="HP Simplified Hans" w:eastAsia="HP Simplified Hans" w:hAnsi="HP Simplified Hans"/>
        </w:rPr>
        <w:t>Formula(</w:t>
      </w:r>
      <w:proofErr w:type="gramEnd"/>
      <w:r w:rsidRPr="001665F8">
        <w:rPr>
          <w:rFonts w:ascii="HP Simplified Hans" w:eastAsia="HP Simplified Hans" w:hAnsi="HP Simplified Hans"/>
        </w:rPr>
        <w:t>Currency)</w:t>
      </w:r>
    </w:p>
    <w:p w14:paraId="5014467D" w14:textId="77777777" w:rsidR="00D5543A" w:rsidRPr="00442AD5" w:rsidRDefault="00000000">
      <w:pPr>
        <w:pStyle w:val="Heading2"/>
        <w:rPr>
          <w:rFonts w:ascii="Arial Black" w:hAnsi="Arial Black"/>
        </w:rPr>
      </w:pPr>
      <w:r w:rsidRPr="00442AD5">
        <w:rPr>
          <w:rFonts w:ascii="Arial Black" w:hAnsi="Arial Black"/>
        </w:rPr>
        <w:t>Inventory Transaction</w:t>
      </w:r>
    </w:p>
    <w:p w14:paraId="34E10C3E"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Transaction ID (Standard) - Text</w:t>
      </w:r>
    </w:p>
    <w:p w14:paraId="389F7067"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 xml:space="preserve">Purchase Order ID - </w:t>
      </w:r>
      <w:proofErr w:type="gramStart"/>
      <w:r w:rsidRPr="001665F8">
        <w:rPr>
          <w:rFonts w:ascii="HP Simplified Hans" w:eastAsia="HP Simplified Hans" w:hAnsi="HP Simplified Hans"/>
        </w:rPr>
        <w:t>Lookup(</w:t>
      </w:r>
      <w:proofErr w:type="gramEnd"/>
      <w:r w:rsidRPr="001665F8">
        <w:rPr>
          <w:rFonts w:ascii="HP Simplified Hans" w:eastAsia="HP Simplified Hans" w:hAnsi="HP Simplified Hans"/>
        </w:rPr>
        <w:t>Purchase Order)</w:t>
      </w:r>
    </w:p>
    <w:p w14:paraId="57A7FD01"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Transaction Date - Date</w:t>
      </w:r>
    </w:p>
    <w:p w14:paraId="62A1E42E"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Transaction Type - Picklist</w:t>
      </w:r>
    </w:p>
    <w:p w14:paraId="77BBAA39" w14:textId="77777777" w:rsidR="00D5543A" w:rsidRPr="001665F8" w:rsidRDefault="00000000">
      <w:pPr>
        <w:pStyle w:val="ListBullet"/>
        <w:rPr>
          <w:rFonts w:ascii="HP Simplified Hans" w:eastAsia="HP Simplified Hans" w:hAnsi="HP Simplified Hans"/>
        </w:rPr>
      </w:pPr>
      <w:r w:rsidRPr="001665F8">
        <w:rPr>
          <w:rFonts w:ascii="HP Simplified Hans" w:eastAsia="HP Simplified Hans" w:hAnsi="HP Simplified Hans"/>
        </w:rPr>
        <w:t xml:space="preserve">Total Order Cost - </w:t>
      </w:r>
      <w:proofErr w:type="gramStart"/>
      <w:r w:rsidRPr="001665F8">
        <w:rPr>
          <w:rFonts w:ascii="HP Simplified Hans" w:eastAsia="HP Simplified Hans" w:hAnsi="HP Simplified Hans"/>
        </w:rPr>
        <w:t>Formula(</w:t>
      </w:r>
      <w:proofErr w:type="gramEnd"/>
      <w:r w:rsidRPr="001665F8">
        <w:rPr>
          <w:rFonts w:ascii="HP Simplified Hans" w:eastAsia="HP Simplified Hans" w:hAnsi="HP Simplified Hans"/>
        </w:rPr>
        <w:t>Currency)</w:t>
      </w:r>
    </w:p>
    <w:p w14:paraId="757E5406" w14:textId="77777777" w:rsidR="00D5543A" w:rsidRPr="00442AD5" w:rsidRDefault="00000000">
      <w:pPr>
        <w:pStyle w:val="Heading2"/>
        <w:rPr>
          <w:rFonts w:ascii="Arial Black" w:hAnsi="Arial Black"/>
        </w:rPr>
      </w:pPr>
      <w:r w:rsidRPr="00442AD5">
        <w:rPr>
          <w:rFonts w:ascii="Arial Black" w:hAnsi="Arial Black"/>
        </w:rPr>
        <w:t>Supplier</w:t>
      </w:r>
    </w:p>
    <w:p w14:paraId="0A6A6C2F" w14:textId="77777777" w:rsidR="00D5543A" w:rsidRPr="00442AD5" w:rsidRDefault="00000000">
      <w:pPr>
        <w:pStyle w:val="ListBullet"/>
        <w:rPr>
          <w:rFonts w:ascii="HP Simplified Hans" w:eastAsia="HP Simplified Hans" w:hAnsi="HP Simplified Hans"/>
        </w:rPr>
      </w:pPr>
      <w:r w:rsidRPr="00442AD5">
        <w:rPr>
          <w:rFonts w:ascii="HP Simplified Hans" w:eastAsia="HP Simplified Hans" w:hAnsi="HP Simplified Hans"/>
        </w:rPr>
        <w:t>Supplier ID (Standard) - Text</w:t>
      </w:r>
    </w:p>
    <w:p w14:paraId="2FC5003F" w14:textId="77777777" w:rsidR="00D5543A" w:rsidRPr="00442AD5" w:rsidRDefault="00000000">
      <w:pPr>
        <w:pStyle w:val="ListBullet"/>
        <w:rPr>
          <w:rFonts w:ascii="HP Simplified Hans" w:eastAsia="HP Simplified Hans" w:hAnsi="HP Simplified Hans"/>
        </w:rPr>
      </w:pPr>
      <w:r w:rsidRPr="00442AD5">
        <w:rPr>
          <w:rFonts w:ascii="HP Simplified Hans" w:eastAsia="HP Simplified Hans" w:hAnsi="HP Simplified Hans"/>
        </w:rPr>
        <w:t>Supplier Name - Text</w:t>
      </w:r>
    </w:p>
    <w:p w14:paraId="33A73B11" w14:textId="77777777" w:rsidR="00D5543A" w:rsidRPr="00442AD5" w:rsidRDefault="00000000">
      <w:pPr>
        <w:pStyle w:val="ListBullet"/>
        <w:rPr>
          <w:rFonts w:ascii="HP Simplified Hans" w:eastAsia="HP Simplified Hans" w:hAnsi="HP Simplified Hans"/>
        </w:rPr>
      </w:pPr>
      <w:r w:rsidRPr="00442AD5">
        <w:rPr>
          <w:rFonts w:ascii="HP Simplified Hans" w:eastAsia="HP Simplified Hans" w:hAnsi="HP Simplified Hans"/>
        </w:rPr>
        <w:t>Contact Person - Text</w:t>
      </w:r>
    </w:p>
    <w:p w14:paraId="3191CE46" w14:textId="77777777" w:rsidR="00D5543A" w:rsidRPr="00442AD5" w:rsidRDefault="00000000">
      <w:pPr>
        <w:pStyle w:val="ListBullet"/>
        <w:rPr>
          <w:rFonts w:ascii="HP Simplified Hans" w:eastAsia="HP Simplified Hans" w:hAnsi="HP Simplified Hans"/>
        </w:rPr>
      </w:pPr>
      <w:r w:rsidRPr="00442AD5">
        <w:rPr>
          <w:rFonts w:ascii="HP Simplified Hans" w:eastAsia="HP Simplified Hans" w:hAnsi="HP Simplified Hans"/>
        </w:rPr>
        <w:t>Phone Number - Phone</w:t>
      </w:r>
    </w:p>
    <w:p w14:paraId="41A317C4" w14:textId="77777777" w:rsidR="00D5543A" w:rsidRPr="00442AD5" w:rsidRDefault="00000000">
      <w:pPr>
        <w:pStyle w:val="ListBullet"/>
        <w:rPr>
          <w:rFonts w:ascii="HP Simplified Hans" w:eastAsia="HP Simplified Hans" w:hAnsi="HP Simplified Hans"/>
        </w:rPr>
      </w:pPr>
      <w:r w:rsidRPr="00442AD5">
        <w:rPr>
          <w:rFonts w:ascii="HP Simplified Hans" w:eastAsia="HP Simplified Hans" w:hAnsi="HP Simplified Hans"/>
        </w:rPr>
        <w:t>Email - Email</w:t>
      </w:r>
    </w:p>
    <w:p w14:paraId="28D386DB" w14:textId="77777777" w:rsidR="00D5543A" w:rsidRPr="00442AD5" w:rsidRDefault="00000000">
      <w:pPr>
        <w:pStyle w:val="ListBullet"/>
        <w:rPr>
          <w:rFonts w:ascii="HP Simplified Hans" w:eastAsia="HP Simplified Hans" w:hAnsi="HP Simplified Hans"/>
        </w:rPr>
      </w:pPr>
      <w:r w:rsidRPr="00442AD5">
        <w:rPr>
          <w:rFonts w:ascii="HP Simplified Hans" w:eastAsia="HP Simplified Hans" w:hAnsi="HP Simplified Hans"/>
        </w:rPr>
        <w:t>Address - TextArea</w:t>
      </w:r>
    </w:p>
    <w:p w14:paraId="55E9526E" w14:textId="77777777" w:rsidR="00D5543A" w:rsidRPr="002635CF" w:rsidRDefault="00000000">
      <w:pPr>
        <w:pStyle w:val="Heading1"/>
        <w:rPr>
          <w:sz w:val="36"/>
          <w:szCs w:val="36"/>
        </w:rPr>
      </w:pPr>
      <w:r w:rsidRPr="002635CF">
        <w:rPr>
          <w:sz w:val="36"/>
          <w:szCs w:val="36"/>
        </w:rPr>
        <w:t>Milestone 6 - Editing of Page Layouts</w:t>
      </w:r>
    </w:p>
    <w:p w14:paraId="730C1BC0" w14:textId="77777777" w:rsidR="00D5543A" w:rsidRPr="00442AD5" w:rsidRDefault="00000000" w:rsidP="00AD4F4E">
      <w:pPr>
        <w:ind w:firstLine="720"/>
        <w:rPr>
          <w:rFonts w:ascii="HP Simplified Hans" w:eastAsia="HP Simplified Hans" w:hAnsi="HP Simplified Hans"/>
        </w:rPr>
      </w:pPr>
      <w:r w:rsidRPr="00442AD5">
        <w:rPr>
          <w:rFonts w:ascii="HP Simplified Hans" w:eastAsia="HP Simplified Hans" w:hAnsi="HP Simplified Hans"/>
        </w:rPr>
        <w:t>Page layouts in Salesforce are used to customize the organization, structure, and content of pages for viewing and editing records.</w:t>
      </w:r>
    </w:p>
    <w:p w14:paraId="32919421" w14:textId="77777777" w:rsidR="00D5543A" w:rsidRPr="002635CF" w:rsidRDefault="00000000">
      <w:pPr>
        <w:pStyle w:val="Heading1"/>
        <w:rPr>
          <w:sz w:val="36"/>
          <w:szCs w:val="36"/>
        </w:rPr>
      </w:pPr>
      <w:r w:rsidRPr="002635CF">
        <w:rPr>
          <w:sz w:val="36"/>
          <w:szCs w:val="36"/>
        </w:rPr>
        <w:lastRenderedPageBreak/>
        <w:t>Milestone 7 - Compact Layouts</w:t>
      </w:r>
    </w:p>
    <w:p w14:paraId="15EC87BD" w14:textId="77777777" w:rsidR="00D5543A" w:rsidRPr="00442AD5" w:rsidRDefault="00000000" w:rsidP="00AD4F4E">
      <w:pPr>
        <w:ind w:firstLine="720"/>
        <w:rPr>
          <w:rFonts w:ascii="HP Simplified Hans" w:eastAsia="HP Simplified Hans" w:hAnsi="HP Simplified Hans"/>
        </w:rPr>
      </w:pPr>
      <w:r w:rsidRPr="00442AD5">
        <w:rPr>
          <w:rFonts w:ascii="HP Simplified Hans" w:eastAsia="HP Simplified Hans" w:hAnsi="HP Simplified Hans"/>
        </w:rPr>
        <w:t>Compact layouts display a record’s key fields at a glance, providing important information quickly without needing to open the record.</w:t>
      </w:r>
    </w:p>
    <w:p w14:paraId="2E2017A8" w14:textId="77777777" w:rsidR="00D5543A" w:rsidRPr="002635CF" w:rsidRDefault="00000000">
      <w:pPr>
        <w:pStyle w:val="Heading1"/>
        <w:rPr>
          <w:sz w:val="36"/>
          <w:szCs w:val="36"/>
        </w:rPr>
      </w:pPr>
      <w:r w:rsidRPr="002635CF">
        <w:rPr>
          <w:sz w:val="36"/>
          <w:szCs w:val="36"/>
        </w:rPr>
        <w:t>Milestone 8 - Validation Rules</w:t>
      </w:r>
    </w:p>
    <w:p w14:paraId="20385223" w14:textId="77777777" w:rsidR="00D5543A" w:rsidRDefault="00000000" w:rsidP="00AD4F4E">
      <w:pPr>
        <w:ind w:firstLine="720"/>
      </w:pPr>
      <w:r w:rsidRPr="00442AD5">
        <w:rPr>
          <w:rFonts w:ascii="HP Simplified Hans" w:eastAsia="HP Simplified Hans" w:hAnsi="HP Simplified Hans"/>
        </w:rPr>
        <w:t>Validation rules in Salesforce ensure data integrity by preventing users from saving invalid data in records</w:t>
      </w:r>
      <w:r>
        <w:t>.</w:t>
      </w:r>
    </w:p>
    <w:p w14:paraId="2BB3D4D8" w14:textId="77777777" w:rsidR="00D5543A" w:rsidRPr="002635CF" w:rsidRDefault="00000000">
      <w:pPr>
        <w:pStyle w:val="Heading1"/>
        <w:rPr>
          <w:sz w:val="36"/>
          <w:szCs w:val="36"/>
        </w:rPr>
      </w:pPr>
      <w:r w:rsidRPr="002635CF">
        <w:rPr>
          <w:sz w:val="36"/>
          <w:szCs w:val="36"/>
        </w:rPr>
        <w:t>Milestone 9 - Profiles</w:t>
      </w:r>
    </w:p>
    <w:p w14:paraId="2CF92AED" w14:textId="77777777" w:rsidR="00D5543A" w:rsidRPr="00442AD5" w:rsidRDefault="00000000" w:rsidP="00AD4F4E">
      <w:pPr>
        <w:ind w:firstLine="720"/>
        <w:rPr>
          <w:rFonts w:ascii="HP Simplified Hans" w:eastAsia="HP Simplified Hans" w:hAnsi="HP Simplified Hans"/>
        </w:rPr>
      </w:pPr>
      <w:r w:rsidRPr="00442AD5">
        <w:rPr>
          <w:rFonts w:ascii="HP Simplified Hans" w:eastAsia="HP Simplified Hans" w:hAnsi="HP Simplified Hans"/>
        </w:rPr>
        <w:t>Profiles define what users can do within the organization, controlling permissions to objects, fields, tabs, and apps.</w:t>
      </w:r>
    </w:p>
    <w:p w14:paraId="6DF0925F" w14:textId="77777777" w:rsidR="00D5543A" w:rsidRPr="002635CF" w:rsidRDefault="00000000">
      <w:pPr>
        <w:pStyle w:val="Heading1"/>
        <w:rPr>
          <w:sz w:val="36"/>
          <w:szCs w:val="36"/>
        </w:rPr>
      </w:pPr>
      <w:r w:rsidRPr="002635CF">
        <w:rPr>
          <w:sz w:val="36"/>
          <w:szCs w:val="36"/>
        </w:rPr>
        <w:t>Milestone 10 - Roles</w:t>
      </w:r>
    </w:p>
    <w:p w14:paraId="412C4345" w14:textId="77777777" w:rsidR="00D5543A" w:rsidRPr="00442AD5" w:rsidRDefault="00000000" w:rsidP="00AD4F4E">
      <w:pPr>
        <w:ind w:firstLine="720"/>
        <w:rPr>
          <w:rFonts w:ascii="HP Simplified Hans" w:eastAsia="HP Simplified Hans" w:hAnsi="HP Simplified Hans"/>
        </w:rPr>
      </w:pPr>
      <w:r w:rsidRPr="00442AD5">
        <w:rPr>
          <w:rFonts w:ascii="HP Simplified Hans" w:eastAsia="HP Simplified Hans" w:hAnsi="HP Simplified Hans"/>
        </w:rPr>
        <w:t>Roles control record-level access and define the hierarchy of an organization, determining visibility of records.</w:t>
      </w:r>
    </w:p>
    <w:p w14:paraId="5A1D722D" w14:textId="77777777" w:rsidR="00D5543A" w:rsidRPr="002635CF" w:rsidRDefault="00000000">
      <w:pPr>
        <w:pStyle w:val="Heading1"/>
        <w:rPr>
          <w:sz w:val="36"/>
          <w:szCs w:val="36"/>
        </w:rPr>
      </w:pPr>
      <w:r w:rsidRPr="002635CF">
        <w:rPr>
          <w:sz w:val="36"/>
          <w:szCs w:val="36"/>
        </w:rPr>
        <w:t>Milestone 12 - Permission Sets</w:t>
      </w:r>
    </w:p>
    <w:p w14:paraId="36B20675" w14:textId="60F08BC2" w:rsidR="00D5543A" w:rsidRPr="00442AD5" w:rsidRDefault="00000000" w:rsidP="00AD4F4E">
      <w:pPr>
        <w:ind w:firstLine="720"/>
        <w:rPr>
          <w:rFonts w:ascii="HP Simplified Hans" w:eastAsia="HP Simplified Hans" w:hAnsi="HP Simplified Hans"/>
        </w:rPr>
      </w:pPr>
      <w:r w:rsidRPr="00442AD5">
        <w:rPr>
          <w:rFonts w:ascii="HP Simplified Hans" w:eastAsia="HP Simplified Hans" w:hAnsi="HP Simplified Hans"/>
        </w:rPr>
        <w:t>Permission Sets extend user permissions beyond profiles, granting additional access to tools and functions.</w:t>
      </w:r>
    </w:p>
    <w:p w14:paraId="66AE95BC" w14:textId="77777777" w:rsidR="00D5543A" w:rsidRPr="002635CF" w:rsidRDefault="00000000">
      <w:pPr>
        <w:pStyle w:val="Heading1"/>
        <w:rPr>
          <w:sz w:val="36"/>
          <w:szCs w:val="36"/>
        </w:rPr>
      </w:pPr>
      <w:r w:rsidRPr="002635CF">
        <w:rPr>
          <w:sz w:val="36"/>
          <w:szCs w:val="36"/>
        </w:rPr>
        <w:t>Milestone 13 - Flows</w:t>
      </w:r>
    </w:p>
    <w:p w14:paraId="52B34854" w14:textId="77777777" w:rsidR="00D5543A" w:rsidRPr="00442AD5" w:rsidRDefault="00000000" w:rsidP="00AD4F4E">
      <w:pPr>
        <w:ind w:firstLine="720"/>
        <w:rPr>
          <w:rFonts w:ascii="HP Simplified Hans" w:eastAsia="HP Simplified Hans" w:hAnsi="HP Simplified Hans"/>
        </w:rPr>
      </w:pPr>
      <w:r w:rsidRPr="00442AD5">
        <w:rPr>
          <w:rFonts w:ascii="HP Simplified Hans" w:eastAsia="HP Simplified Hans" w:hAnsi="HP Simplified Hans"/>
        </w:rPr>
        <w:t>Flows are automation tools to collect data, perform actions, and guide users through processes.</w:t>
      </w:r>
    </w:p>
    <w:p w14:paraId="42EAA218" w14:textId="77777777" w:rsidR="00D5543A" w:rsidRPr="002635CF" w:rsidRDefault="00000000">
      <w:pPr>
        <w:pStyle w:val="Heading1"/>
        <w:rPr>
          <w:sz w:val="36"/>
          <w:szCs w:val="36"/>
        </w:rPr>
      </w:pPr>
      <w:r w:rsidRPr="002635CF">
        <w:rPr>
          <w:sz w:val="36"/>
          <w:szCs w:val="36"/>
        </w:rPr>
        <w:t>Milestone 14 - Triggers</w:t>
      </w:r>
    </w:p>
    <w:p w14:paraId="3E595BEB" w14:textId="77777777" w:rsidR="00D5543A" w:rsidRPr="00442AD5" w:rsidRDefault="00000000" w:rsidP="00AD4F4E">
      <w:pPr>
        <w:ind w:firstLine="720"/>
        <w:rPr>
          <w:rFonts w:ascii="HP Simplified Hans" w:eastAsia="HP Simplified Hans" w:hAnsi="HP Simplified Hans"/>
        </w:rPr>
      </w:pPr>
      <w:r w:rsidRPr="00442AD5">
        <w:rPr>
          <w:rFonts w:ascii="HP Simplified Hans" w:eastAsia="HP Simplified Hans" w:hAnsi="HP Simplified Hans"/>
        </w:rPr>
        <w:t>Triggers are Apex code that run before or after DML events to enforce business logic and ensure data integrity.</w:t>
      </w:r>
    </w:p>
    <w:p w14:paraId="0528211D" w14:textId="77777777" w:rsidR="00D5543A" w:rsidRPr="002635CF" w:rsidRDefault="00000000">
      <w:pPr>
        <w:pStyle w:val="Heading1"/>
        <w:rPr>
          <w:sz w:val="36"/>
          <w:szCs w:val="36"/>
        </w:rPr>
      </w:pPr>
      <w:r w:rsidRPr="002635CF">
        <w:rPr>
          <w:sz w:val="36"/>
          <w:szCs w:val="36"/>
        </w:rPr>
        <w:lastRenderedPageBreak/>
        <w:t>Milestone 15 - Reports</w:t>
      </w:r>
    </w:p>
    <w:p w14:paraId="6F8B07BC" w14:textId="77777777" w:rsidR="00D5543A" w:rsidRPr="00442AD5" w:rsidRDefault="00000000" w:rsidP="00AD4F4E">
      <w:pPr>
        <w:ind w:firstLine="720"/>
        <w:rPr>
          <w:rFonts w:ascii="HP Simplified Hans" w:eastAsia="HP Simplified Hans" w:hAnsi="HP Simplified Hans"/>
        </w:rPr>
      </w:pPr>
      <w:r w:rsidRPr="00442AD5">
        <w:rPr>
          <w:rFonts w:ascii="HP Simplified Hans" w:eastAsia="HP Simplified Hans" w:hAnsi="HP Simplified Hans"/>
        </w:rPr>
        <w:t>Reports provide ways to analyze and visualize Salesforce data for decision-making and performance tracking.</w:t>
      </w:r>
    </w:p>
    <w:p w14:paraId="43B4ABF6" w14:textId="77777777" w:rsidR="00D5543A" w:rsidRPr="002635CF" w:rsidRDefault="00000000">
      <w:pPr>
        <w:pStyle w:val="Heading1"/>
        <w:rPr>
          <w:sz w:val="36"/>
          <w:szCs w:val="36"/>
        </w:rPr>
      </w:pPr>
      <w:r w:rsidRPr="002635CF">
        <w:rPr>
          <w:sz w:val="36"/>
          <w:szCs w:val="36"/>
        </w:rPr>
        <w:t>Milestone 16 - Dashboards</w:t>
      </w:r>
    </w:p>
    <w:p w14:paraId="0535CF2B" w14:textId="77777777" w:rsidR="00D5543A" w:rsidRDefault="00000000" w:rsidP="00AD4F4E">
      <w:pPr>
        <w:ind w:firstLine="720"/>
        <w:rPr>
          <w:rFonts w:ascii="HP Simplified Hans" w:eastAsia="HP Simplified Hans" w:hAnsi="HP Simplified Hans"/>
        </w:rPr>
      </w:pPr>
      <w:r w:rsidRPr="00442AD5">
        <w:rPr>
          <w:rFonts w:ascii="HP Simplified Hans" w:eastAsia="HP Simplified Hans" w:hAnsi="HP Simplified Hans"/>
        </w:rPr>
        <w:t>Dashboards are visual representations of reports, offering real-time insights into organizational performance.</w:t>
      </w:r>
    </w:p>
    <w:p w14:paraId="6F1BF347" w14:textId="77777777" w:rsidR="00442AD5" w:rsidRDefault="00442AD5">
      <w:pPr>
        <w:rPr>
          <w:rFonts w:ascii="HP Simplified Hans" w:eastAsia="HP Simplified Hans" w:hAnsi="HP Simplified Hans"/>
        </w:rPr>
      </w:pPr>
    </w:p>
    <w:p w14:paraId="0584F380" w14:textId="77777777" w:rsidR="00442AD5" w:rsidRPr="002635CF" w:rsidRDefault="00442AD5" w:rsidP="00442AD5">
      <w:pPr>
        <w:pStyle w:val="Heading1"/>
        <w:spacing w:line="480" w:lineRule="auto"/>
        <w:rPr>
          <w:sz w:val="36"/>
          <w:szCs w:val="36"/>
          <w:lang w:val="en-IN"/>
        </w:rPr>
      </w:pPr>
      <w:r w:rsidRPr="002635CF">
        <w:rPr>
          <w:sz w:val="36"/>
          <w:szCs w:val="36"/>
          <w:lang w:val="en-IN"/>
        </w:rPr>
        <w:t>Conclusion</w:t>
      </w:r>
    </w:p>
    <w:p w14:paraId="587E27A0" w14:textId="77777777" w:rsidR="00442AD5" w:rsidRPr="00442AD5" w:rsidRDefault="00442AD5" w:rsidP="00AD4F4E">
      <w:pPr>
        <w:ind w:firstLine="720"/>
        <w:rPr>
          <w:rFonts w:ascii="HP Simplified Hans" w:eastAsia="HP Simplified Hans" w:hAnsi="HP Simplified Hans"/>
          <w:lang w:val="en-IN"/>
        </w:rPr>
      </w:pPr>
      <w:r w:rsidRPr="00442AD5">
        <w:rPr>
          <w:rFonts w:ascii="HP Simplified Hans" w:eastAsia="HP Simplified Hans" w:hAnsi="HP Simplified Hans"/>
          <w:lang w:val="en-IN"/>
        </w:rPr>
        <w:t>The Medical Inventory Management System provides a reliable and structured solution for handling medicines, equipment, and healthcare supplies in an organized manner. By automating key processes such as supplier management, stock tracking, purchase orders, transactions, and expiry monitoring, the system reduces human error, saves time, and ensures accuracy in maintaining inventory records.</w:t>
      </w:r>
    </w:p>
    <w:p w14:paraId="1DDBE95A" w14:textId="77777777" w:rsidR="00442AD5" w:rsidRPr="00442AD5" w:rsidRDefault="00442AD5">
      <w:pPr>
        <w:rPr>
          <w:rFonts w:ascii="HP Simplified Hans" w:eastAsia="HP Simplified Hans" w:hAnsi="HP Simplified Hans"/>
        </w:rPr>
      </w:pPr>
    </w:p>
    <w:sectPr w:rsidR="00442AD5" w:rsidRPr="00442AD5"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9BA208" w14:textId="77777777" w:rsidR="00A722C6" w:rsidRDefault="00A722C6" w:rsidP="00C40EBA">
      <w:pPr>
        <w:spacing w:after="0" w:line="240" w:lineRule="auto"/>
      </w:pPr>
      <w:r>
        <w:separator/>
      </w:r>
    </w:p>
  </w:endnote>
  <w:endnote w:type="continuationSeparator" w:id="0">
    <w:p w14:paraId="0478F7D2" w14:textId="77777777" w:rsidR="00A722C6" w:rsidRDefault="00A722C6" w:rsidP="00C40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HP Simplified Hans">
    <w:panose1 w:val="020B0500000000000000"/>
    <w:charset w:val="86"/>
    <w:family w:val="swiss"/>
    <w:pitch w:val="variable"/>
    <w:sig w:usb0="A00002BF" w:usb1="38CF7CFA" w:usb2="00000016" w:usb3="00000000" w:csb0="0004011D" w:csb1="00000000"/>
  </w:font>
  <w:font w:name="Arial Black">
    <w:panose1 w:val="020B0A04020102020204"/>
    <w:charset w:val="00"/>
    <w:family w:val="swiss"/>
    <w:pitch w:val="variable"/>
    <w:sig w:usb0="A00002AF" w:usb1="400078FB" w:usb2="00000000" w:usb3="00000000" w:csb0="0000009F"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DE7FD" w14:textId="77777777" w:rsidR="00A722C6" w:rsidRDefault="00A722C6" w:rsidP="00C40EBA">
      <w:pPr>
        <w:spacing w:after="0" w:line="240" w:lineRule="auto"/>
      </w:pPr>
      <w:r>
        <w:separator/>
      </w:r>
    </w:p>
  </w:footnote>
  <w:footnote w:type="continuationSeparator" w:id="0">
    <w:p w14:paraId="57B7785B" w14:textId="77777777" w:rsidR="00A722C6" w:rsidRDefault="00A722C6" w:rsidP="00C40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1624821">
    <w:abstractNumId w:val="8"/>
  </w:num>
  <w:num w:numId="2" w16cid:durableId="74863580">
    <w:abstractNumId w:val="6"/>
  </w:num>
  <w:num w:numId="3" w16cid:durableId="876814480">
    <w:abstractNumId w:val="5"/>
  </w:num>
  <w:num w:numId="4" w16cid:durableId="245385862">
    <w:abstractNumId w:val="4"/>
  </w:num>
  <w:num w:numId="5" w16cid:durableId="2094933831">
    <w:abstractNumId w:val="7"/>
  </w:num>
  <w:num w:numId="6" w16cid:durableId="2048677925">
    <w:abstractNumId w:val="3"/>
  </w:num>
  <w:num w:numId="7" w16cid:durableId="855386026">
    <w:abstractNumId w:val="2"/>
  </w:num>
  <w:num w:numId="8" w16cid:durableId="1797139902">
    <w:abstractNumId w:val="1"/>
  </w:num>
  <w:num w:numId="9" w16cid:durableId="2132046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2D71"/>
    <w:rsid w:val="00034616"/>
    <w:rsid w:val="0006063C"/>
    <w:rsid w:val="0015074B"/>
    <w:rsid w:val="001665F8"/>
    <w:rsid w:val="002635CF"/>
    <w:rsid w:val="00294DC5"/>
    <w:rsid w:val="0029639D"/>
    <w:rsid w:val="00326F90"/>
    <w:rsid w:val="003D02B5"/>
    <w:rsid w:val="003D7529"/>
    <w:rsid w:val="0044044A"/>
    <w:rsid w:val="00442AD5"/>
    <w:rsid w:val="006057C4"/>
    <w:rsid w:val="0084359E"/>
    <w:rsid w:val="00892F0E"/>
    <w:rsid w:val="009A1E5A"/>
    <w:rsid w:val="009A60E5"/>
    <w:rsid w:val="00A722C6"/>
    <w:rsid w:val="00AA1D8D"/>
    <w:rsid w:val="00AD4F4E"/>
    <w:rsid w:val="00AF5A31"/>
    <w:rsid w:val="00B47730"/>
    <w:rsid w:val="00B81973"/>
    <w:rsid w:val="00BF7236"/>
    <w:rsid w:val="00C2325A"/>
    <w:rsid w:val="00C40EBA"/>
    <w:rsid w:val="00C5600A"/>
    <w:rsid w:val="00CB0664"/>
    <w:rsid w:val="00D266A9"/>
    <w:rsid w:val="00D26D92"/>
    <w:rsid w:val="00D554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8B4E26"/>
  <w14:defaultImageDpi w14:val="300"/>
  <w15:docId w15:val="{B870E7FE-96EF-404D-BAC8-7D4758A8E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Wasila Amrin</cp:lastModifiedBy>
  <cp:revision>5</cp:revision>
  <cp:lastPrinted>2025-09-11T09:19:00Z</cp:lastPrinted>
  <dcterms:created xsi:type="dcterms:W3CDTF">2025-09-11T17:06:00Z</dcterms:created>
  <dcterms:modified xsi:type="dcterms:W3CDTF">2025-09-13T03:56:00Z</dcterms:modified>
  <cp:category/>
</cp:coreProperties>
</file>